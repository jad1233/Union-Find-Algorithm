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A4DDF" w14:textId="77777777" w:rsid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58D54F2" w14:textId="77777777" w:rsid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00EB70D" w14:textId="77777777" w:rsid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3B82DE1" w14:textId="77777777" w:rsid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EC3A648" w14:textId="77777777" w:rsid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14:paraId="64DF3B12" w14:textId="77777777" w:rsid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768B25F" w14:textId="77777777" w:rsid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8D0B50D" w14:textId="62EA0903" w:rsidR="00AF56A0" w:rsidRP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Федеральное государственное автономное образовательное учреждение высшего</w:t>
      </w:r>
    </w:p>
    <w:p w14:paraId="39BE8D30" w14:textId="06DC1A8A" w:rsidR="00AF56A0" w:rsidRP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образования «Национальный исследовательский технологический университет</w:t>
      </w:r>
    </w:p>
    <w:p w14:paraId="5E3B3FA1" w14:textId="44F2D99A" w:rsidR="00AF56A0" w:rsidRP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«МИСИС»»</w:t>
      </w:r>
    </w:p>
    <w:p w14:paraId="2204F17C" w14:textId="3392CF00" w:rsidR="00AF56A0" w:rsidRP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Комбинаторика и теория графов</w:t>
      </w:r>
    </w:p>
    <w:p w14:paraId="32B0EE66" w14:textId="77777777" w:rsidR="00AF56A0" w:rsidRPr="00AF56A0" w:rsidRDefault="00AF56A0" w:rsidP="00AF56A0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Задача "объединить-найти". Система не пересекающихся множеств. Алгоритм со сжатием путей сложности O(n*G(n)).</w:t>
      </w:r>
    </w:p>
    <w:p w14:paraId="4D286101" w14:textId="230DFC3C" w:rsidR="00C0197E" w:rsidRDefault="00AF56A0" w:rsidP="00AF56A0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абу мерхи дамаж жад</w:t>
      </w:r>
    </w:p>
    <w:p w14:paraId="6A924CB5" w14:textId="07BABCED" w:rsidR="002A3526" w:rsidRPr="002A3526" w:rsidRDefault="002A3526" w:rsidP="00AF56A0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  <w:hyperlink r:id="rId6" w:history="1">
        <w:r w:rsidRPr="0023022B">
          <w:rPr>
            <w:rStyle w:val="Hyperlink"/>
            <w:rFonts w:asciiTheme="majorBidi" w:hAnsiTheme="majorBidi" w:cstheme="majorBidi"/>
            <w:sz w:val="28"/>
            <w:szCs w:val="28"/>
          </w:rPr>
          <w:t>https</w:t>
        </w:r>
        <w:r w:rsidRPr="0023022B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://</w:t>
        </w:r>
        <w:proofErr w:type="spellStart"/>
        <w:r w:rsidRPr="0023022B">
          <w:rPr>
            <w:rStyle w:val="Hyperlink"/>
            <w:rFonts w:asciiTheme="majorBidi" w:hAnsiTheme="majorBidi" w:cstheme="majorBidi"/>
            <w:sz w:val="28"/>
            <w:szCs w:val="28"/>
          </w:rPr>
          <w:t>github</w:t>
        </w:r>
        <w:proofErr w:type="spellEnd"/>
        <w:r w:rsidRPr="0023022B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.</w:t>
        </w:r>
        <w:r w:rsidRPr="0023022B">
          <w:rPr>
            <w:rStyle w:val="Hyperlink"/>
            <w:rFonts w:asciiTheme="majorBidi" w:hAnsiTheme="majorBidi" w:cstheme="majorBidi"/>
            <w:sz w:val="28"/>
            <w:szCs w:val="28"/>
          </w:rPr>
          <w:t>com</w:t>
        </w:r>
        <w:r w:rsidRPr="0023022B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/</w:t>
        </w:r>
        <w:proofErr w:type="spellStart"/>
        <w:r w:rsidRPr="0023022B">
          <w:rPr>
            <w:rStyle w:val="Hyperlink"/>
            <w:rFonts w:asciiTheme="majorBidi" w:hAnsiTheme="majorBidi" w:cstheme="majorBidi"/>
            <w:sz w:val="28"/>
            <w:szCs w:val="28"/>
          </w:rPr>
          <w:t>jad</w:t>
        </w:r>
        <w:proofErr w:type="spellEnd"/>
        <w:r w:rsidRPr="0023022B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1233/</w:t>
        </w:r>
        <w:r w:rsidRPr="0023022B">
          <w:rPr>
            <w:rStyle w:val="Hyperlink"/>
            <w:rFonts w:asciiTheme="majorBidi" w:hAnsiTheme="majorBidi" w:cstheme="majorBidi"/>
            <w:sz w:val="28"/>
            <w:szCs w:val="28"/>
          </w:rPr>
          <w:t>Union</w:t>
        </w:r>
        <w:r w:rsidRPr="0023022B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-</w:t>
        </w:r>
        <w:r w:rsidRPr="0023022B">
          <w:rPr>
            <w:rStyle w:val="Hyperlink"/>
            <w:rFonts w:asciiTheme="majorBidi" w:hAnsiTheme="majorBidi" w:cstheme="majorBidi"/>
            <w:sz w:val="28"/>
            <w:szCs w:val="28"/>
          </w:rPr>
          <w:t>Find</w:t>
        </w:r>
        <w:r w:rsidRPr="0023022B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-</w:t>
        </w:r>
        <w:r w:rsidRPr="0023022B">
          <w:rPr>
            <w:rStyle w:val="Hyperlink"/>
            <w:rFonts w:asciiTheme="majorBidi" w:hAnsiTheme="majorBidi" w:cstheme="majorBidi"/>
            <w:sz w:val="28"/>
            <w:szCs w:val="28"/>
          </w:rPr>
          <w:t>Algorithm</w:t>
        </w:r>
      </w:hyperlink>
    </w:p>
    <w:p w14:paraId="43133D50" w14:textId="77777777" w:rsidR="002A3526" w:rsidRPr="002A3526" w:rsidRDefault="002A3526" w:rsidP="00AF56A0">
      <w:pPr>
        <w:jc w:val="center"/>
        <w:rPr>
          <w:rFonts w:asciiTheme="majorBidi" w:hAnsiTheme="majorBidi" w:cstheme="majorBidi"/>
          <w:sz w:val="28"/>
          <w:szCs w:val="28"/>
          <w:lang w:val="ru-RU"/>
        </w:rPr>
      </w:pPr>
    </w:p>
    <w:p w14:paraId="20C85DEF" w14:textId="77777777" w:rsidR="00C0197E" w:rsidRPr="002A3526" w:rsidRDefault="00C0197E" w:rsidP="00C0197E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40078994" w14:textId="77777777" w:rsidR="00C0197E" w:rsidRPr="002A3526" w:rsidRDefault="00C0197E" w:rsidP="00C0197E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383639A0" w14:textId="77777777" w:rsidR="00C0197E" w:rsidRPr="002A3526" w:rsidRDefault="00C0197E" w:rsidP="00C0197E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10B7D345" w14:textId="77777777" w:rsidR="00F12857" w:rsidRPr="002A3526" w:rsidRDefault="00F12857" w:rsidP="00C0197E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215A3BB5" w14:textId="77777777" w:rsidR="00F12857" w:rsidRPr="002A3526" w:rsidRDefault="00F12857" w:rsidP="00C0197E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34B99DEF" w14:textId="77777777" w:rsidR="00F12857" w:rsidRPr="002A3526" w:rsidRDefault="00F12857" w:rsidP="00C0197E">
      <w:pPr>
        <w:rPr>
          <w:rFonts w:asciiTheme="majorBidi" w:hAnsiTheme="majorBidi" w:cstheme="majorBidi"/>
          <w:sz w:val="28"/>
          <w:szCs w:val="28"/>
          <w:lang w:val="ru-RU"/>
        </w:rPr>
      </w:pPr>
    </w:p>
    <w:p w14:paraId="165B23B1" w14:textId="3E37749D" w:rsidR="00F12857" w:rsidRPr="002A3526" w:rsidRDefault="00F12857" w:rsidP="00F12857">
      <w:pPr>
        <w:rPr>
          <w:rFonts w:asciiTheme="majorBidi" w:hAnsiTheme="majorBidi" w:cstheme="majorBidi"/>
          <w:sz w:val="28"/>
          <w:szCs w:val="28"/>
          <w:lang w:val="ru-RU"/>
        </w:rPr>
      </w:pP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-4738366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CF809F" w14:textId="5DD14C40" w:rsidR="00F12857" w:rsidRPr="002A3526" w:rsidRDefault="00F12857">
          <w:pPr>
            <w:pStyle w:val="TOCHeading"/>
            <w:rPr>
              <w:rFonts w:asciiTheme="majorBidi" w:hAnsiTheme="majorBidi"/>
              <w:b w:val="0"/>
              <w:bCs w:val="0"/>
              <w:lang w:val="ru-RU"/>
            </w:rPr>
          </w:pPr>
          <w:r w:rsidRPr="00AF56A0">
            <w:rPr>
              <w:rFonts w:asciiTheme="majorBidi" w:hAnsiTheme="majorBidi"/>
              <w:b w:val="0"/>
              <w:bCs w:val="0"/>
            </w:rPr>
            <w:t>Contents</w:t>
          </w:r>
        </w:p>
        <w:p w14:paraId="395E4092" w14:textId="23D4797C" w:rsidR="00F12857" w:rsidRPr="00AF56A0" w:rsidRDefault="00F12857">
          <w:pPr>
            <w:pStyle w:val="TOC1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r w:rsidRPr="00AF56A0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AF56A0">
            <w:rPr>
              <w:rFonts w:asciiTheme="majorBidi" w:hAnsiTheme="majorBidi" w:cstheme="majorBidi"/>
              <w:sz w:val="28"/>
              <w:szCs w:val="28"/>
            </w:rPr>
            <w:instrText xml:space="preserve"> TOC \o "1-3" \h \z \u </w:instrText>
          </w:r>
          <w:r w:rsidRPr="00AF56A0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hyperlink w:anchor="_Toc183380545" w:history="1">
            <w:r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Формальная постановка задачи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_Toc183380545 \h </w:instrTex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</w:t>
            </w:r>
            <w:r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FEAB1" w14:textId="68527672" w:rsidR="00F12857" w:rsidRPr="00AF56A0" w:rsidRDefault="002A3526">
          <w:pPr>
            <w:pStyle w:val="TOC1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46" w:history="1">
            <w:r w:rsidR="00F12857"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Теоретическое описание алгоритма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_Toc183380546 \h </w:instrTex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B8E58" w14:textId="1A46F7AC" w:rsidR="00F12857" w:rsidRPr="00AF56A0" w:rsidRDefault="002A3526">
          <w:pPr>
            <w:pStyle w:val="TOC2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47" w:history="1">
            <w:r w:rsidR="00F12857"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Описание алгоритма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_Toc183380547 \h </w:instrTex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0C487" w14:textId="70C06FB9" w:rsidR="00F12857" w:rsidRPr="00AF56A0" w:rsidRDefault="002A3526">
          <w:pPr>
            <w:pStyle w:val="TOC2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48" w:history="1">
            <w:r w:rsidR="00F12857"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Временная сложность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_Toc183380548 \h </w:instrTex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01A93" w14:textId="7650D56E" w:rsidR="00F12857" w:rsidRPr="00AF56A0" w:rsidRDefault="002A3526">
          <w:pPr>
            <w:pStyle w:val="TOC2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49" w:history="1">
            <w:r w:rsidR="00F12857"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Пространственная сложность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_Toc183380549 \h </w:instrTex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867B2" w14:textId="70958DB9" w:rsidR="00F12857" w:rsidRPr="00AF56A0" w:rsidRDefault="002A3526">
          <w:pPr>
            <w:pStyle w:val="TOC2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50" w:history="1">
            <w:r w:rsidR="00F12857"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Ключевые характеристики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_Toc183380550 \h </w:instrTex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EFFE3" w14:textId="318BFE24" w:rsidR="00F12857" w:rsidRPr="00AF56A0" w:rsidRDefault="002A3526">
          <w:pPr>
            <w:pStyle w:val="TOC1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51" w:history="1">
            <w:r w:rsidR="00F12857"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Сравнительный анализ исходного алгоритма с аналогичными алгоритмами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_Toc183380551 \h </w:instrTex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B9AB5" w14:textId="32867F4E" w:rsidR="00F12857" w:rsidRPr="00AF56A0" w:rsidRDefault="002A3526">
          <w:pPr>
            <w:pStyle w:val="TOC2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52" w:history="1">
            <w:r w:rsidR="00F12857"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Сравнительная таблица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_Toc183380552 \h </w:instrTex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9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AD32B" w14:textId="60509DD8" w:rsidR="00F12857" w:rsidRPr="00AF56A0" w:rsidRDefault="002A3526">
          <w:pPr>
            <w:pStyle w:val="TOC2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53" w:history="1">
            <w:r w:rsidR="00F12857"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Вывод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_Toc183380553 \h </w:instrTex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9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3E20C" w14:textId="1502AF05" w:rsidR="00F12857" w:rsidRPr="00AF56A0" w:rsidRDefault="002A3526">
          <w:pPr>
            <w:pStyle w:val="TOC1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54" w:history="1">
            <w:r w:rsidR="00F12857"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Перечень инструментов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_Toc183380554 \h </w:instrTex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9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3E6DD" w14:textId="736FA042" w:rsidR="00F12857" w:rsidRPr="00AF56A0" w:rsidRDefault="002A3526">
          <w:pPr>
            <w:pStyle w:val="TOC1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55" w:history="1">
            <w:r w:rsidR="00F12857"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Описание реализации и процесса тестирования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_Toc183380555 \h </w:instrTex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11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C738A" w14:textId="3968C932" w:rsidR="00F12857" w:rsidRPr="00AF56A0" w:rsidRDefault="002A3526">
          <w:pPr>
            <w:pStyle w:val="TOC2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56" w:history="1">
            <w:r w:rsidR="00F12857"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  <w:lang w:val="ru-RU"/>
              </w:rPr>
              <w:t>Описание реализации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_Toc183380556 \h </w:instrTex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11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96B5F" w14:textId="577C6256" w:rsidR="00F12857" w:rsidRPr="00AF56A0" w:rsidRDefault="002A3526">
          <w:pPr>
            <w:pStyle w:val="TOC2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57" w:history="1">
            <w:r w:rsidR="00F12857"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Процесс тестирования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_Toc183380557 \h </w:instrTex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13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8E743" w14:textId="1B9405C3" w:rsidR="00F12857" w:rsidRPr="00AF56A0" w:rsidRDefault="002A3526">
          <w:pPr>
            <w:pStyle w:val="TOC2"/>
            <w:tabs>
              <w:tab w:val="right" w:leader="dot" w:pos="8630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183380558" w:history="1">
            <w:r w:rsidR="00F12857" w:rsidRPr="00AF56A0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Результаты тестирования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_Toc183380558 \h </w:instrTex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15</w:t>
            </w:r>
            <w:r w:rsidR="00F12857" w:rsidRPr="00AF56A0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61B78" w14:textId="18ADC7A9" w:rsidR="00F12857" w:rsidRPr="00AF56A0" w:rsidRDefault="00F12857">
          <w:pPr>
            <w:rPr>
              <w:rFonts w:asciiTheme="majorBidi" w:hAnsiTheme="majorBidi" w:cstheme="majorBidi"/>
              <w:sz w:val="28"/>
              <w:szCs w:val="28"/>
            </w:rPr>
          </w:pPr>
          <w:r w:rsidRPr="00AF56A0">
            <w:rPr>
              <w:rFonts w:asciiTheme="majorBidi" w:hAnsiTheme="majorBidi" w:cstheme="majorBidi"/>
              <w:noProof/>
              <w:sz w:val="28"/>
              <w:szCs w:val="28"/>
            </w:rPr>
            <w:fldChar w:fldCharType="end"/>
          </w:r>
        </w:p>
      </w:sdtContent>
    </w:sdt>
    <w:p w14:paraId="3118D679" w14:textId="77777777" w:rsidR="00F12857" w:rsidRPr="00AF56A0" w:rsidRDefault="00F12857" w:rsidP="00F12857">
      <w:pPr>
        <w:rPr>
          <w:rFonts w:asciiTheme="majorBidi" w:hAnsiTheme="majorBidi" w:cstheme="majorBidi"/>
          <w:sz w:val="28"/>
          <w:szCs w:val="28"/>
        </w:rPr>
      </w:pPr>
    </w:p>
    <w:p w14:paraId="20EDF902" w14:textId="77777777" w:rsidR="00C0197E" w:rsidRPr="00AF56A0" w:rsidRDefault="00C0197E" w:rsidP="00C0197E">
      <w:pPr>
        <w:rPr>
          <w:rFonts w:asciiTheme="majorBidi" w:hAnsiTheme="majorBidi" w:cstheme="majorBidi"/>
          <w:sz w:val="28"/>
          <w:szCs w:val="28"/>
        </w:rPr>
      </w:pPr>
    </w:p>
    <w:p w14:paraId="31698752" w14:textId="77777777" w:rsidR="00C0197E" w:rsidRPr="00AF56A0" w:rsidRDefault="00C0197E" w:rsidP="00C0197E">
      <w:pPr>
        <w:rPr>
          <w:rFonts w:asciiTheme="majorBidi" w:hAnsiTheme="majorBidi" w:cstheme="majorBidi"/>
          <w:sz w:val="28"/>
          <w:szCs w:val="28"/>
        </w:rPr>
      </w:pPr>
    </w:p>
    <w:p w14:paraId="1930087F" w14:textId="77777777" w:rsidR="00C0197E" w:rsidRPr="00AF56A0" w:rsidRDefault="00C0197E" w:rsidP="00C0197E">
      <w:pPr>
        <w:rPr>
          <w:rFonts w:asciiTheme="majorBidi" w:hAnsiTheme="majorBidi" w:cstheme="majorBidi"/>
          <w:sz w:val="28"/>
          <w:szCs w:val="28"/>
        </w:rPr>
      </w:pPr>
    </w:p>
    <w:p w14:paraId="5F259A0D" w14:textId="77777777" w:rsidR="00C0197E" w:rsidRPr="00AF56A0" w:rsidRDefault="00C0197E" w:rsidP="00C0197E">
      <w:pPr>
        <w:rPr>
          <w:rFonts w:asciiTheme="majorBidi" w:hAnsiTheme="majorBidi" w:cstheme="majorBidi"/>
          <w:sz w:val="28"/>
          <w:szCs w:val="28"/>
        </w:rPr>
      </w:pPr>
    </w:p>
    <w:p w14:paraId="025B0573" w14:textId="77777777" w:rsidR="00C0197E" w:rsidRPr="00AF56A0" w:rsidRDefault="00C0197E" w:rsidP="00C0197E">
      <w:pPr>
        <w:rPr>
          <w:rFonts w:asciiTheme="majorBidi" w:hAnsiTheme="majorBidi" w:cstheme="majorBidi"/>
          <w:sz w:val="28"/>
          <w:szCs w:val="28"/>
        </w:rPr>
      </w:pPr>
    </w:p>
    <w:p w14:paraId="2D75D0D7" w14:textId="77777777" w:rsidR="00C0197E" w:rsidRPr="00AF56A0" w:rsidRDefault="00C0197E" w:rsidP="00C0197E">
      <w:pPr>
        <w:rPr>
          <w:rFonts w:asciiTheme="majorBidi" w:hAnsiTheme="majorBidi" w:cstheme="majorBidi"/>
          <w:sz w:val="28"/>
          <w:szCs w:val="28"/>
        </w:rPr>
      </w:pPr>
    </w:p>
    <w:p w14:paraId="06745A9C" w14:textId="77777777" w:rsidR="00C0197E" w:rsidRPr="00AF56A0" w:rsidRDefault="00C0197E" w:rsidP="00C0197E">
      <w:pPr>
        <w:rPr>
          <w:rFonts w:asciiTheme="majorBidi" w:hAnsiTheme="majorBidi" w:cstheme="majorBidi"/>
          <w:sz w:val="28"/>
          <w:szCs w:val="28"/>
        </w:rPr>
      </w:pPr>
    </w:p>
    <w:p w14:paraId="0C3465FA" w14:textId="657F50C8" w:rsidR="00C0197E" w:rsidRPr="002A3526" w:rsidRDefault="00C0197E" w:rsidP="00F12857">
      <w:pPr>
        <w:pStyle w:val="Heading1"/>
        <w:rPr>
          <w:rFonts w:asciiTheme="majorBidi" w:hAnsiTheme="majorBidi"/>
          <w:b w:val="0"/>
          <w:bCs w:val="0"/>
          <w:lang w:val="ru-RU"/>
        </w:rPr>
      </w:pPr>
      <w:bookmarkStart w:id="1" w:name="_Toc183380545"/>
      <w:r w:rsidRPr="00AF56A0">
        <w:rPr>
          <w:rFonts w:asciiTheme="majorBidi" w:hAnsiTheme="majorBidi"/>
          <w:b w:val="0"/>
          <w:bCs w:val="0"/>
          <w:lang w:val="ru-RU"/>
        </w:rPr>
        <w:t>Формальная постановка задачи</w:t>
      </w:r>
      <w:bookmarkEnd w:id="1"/>
    </w:p>
    <w:p w14:paraId="0F7AEAAE" w14:textId="42EAD621" w:rsidR="00C0197E" w:rsidRPr="00AF56A0" w:rsidRDefault="00C0197E" w:rsidP="00C0197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Необходимо разработать алгоритм для работы с системой непересекающихся множеств, который позволяет выполнять следующие операции:</w:t>
      </w:r>
    </w:p>
    <w:p w14:paraId="7989BDE5" w14:textId="30A98AA1" w:rsidR="00C0197E" w:rsidRPr="00AF56A0" w:rsidRDefault="00C0197E" w:rsidP="002A352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Объединение (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двух множеств: объединить два множества в одно, сохраняя структуру системы.</w:t>
      </w:r>
    </w:p>
    <w:p w14:paraId="3446EC3C" w14:textId="242A3569" w:rsidR="00C0197E" w:rsidRPr="00AF56A0" w:rsidRDefault="00C0197E" w:rsidP="002A352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Поиск (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множества, которому принадлежит элемент: определить представителя (лидера) множества, в котором находится данный элемент.</w:t>
      </w:r>
    </w:p>
    <w:p w14:paraId="1FE17EF5" w14:textId="0411FF88" w:rsidR="00C0197E" w:rsidRPr="00AF56A0" w:rsidRDefault="00C0197E" w:rsidP="002A352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Оптимизировать выполнение операций с использованием:</w:t>
      </w:r>
    </w:p>
    <w:p w14:paraId="28D04995" w14:textId="54C55431" w:rsidR="00C0197E" w:rsidRPr="00AF56A0" w:rsidRDefault="00C0197E" w:rsidP="002A352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Сжатия путей для минимизации глубины дерева и ускорения поиска.</w:t>
      </w:r>
    </w:p>
    <w:p w14:paraId="59A3A508" w14:textId="5C54F37F" w:rsidR="00C0197E" w:rsidRPr="00AF56A0" w:rsidRDefault="00C0197E" w:rsidP="002A352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Рангов (</w:t>
      </w:r>
      <w:r w:rsidRPr="00AF56A0">
        <w:rPr>
          <w:rFonts w:asciiTheme="majorBidi" w:hAnsiTheme="majorBidi" w:cstheme="majorBidi"/>
          <w:sz w:val="28"/>
          <w:szCs w:val="28"/>
        </w:rPr>
        <w:t>Rank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для балансировки деревьев при объединении.</w:t>
      </w:r>
    </w:p>
    <w:p w14:paraId="75FEFDD1" w14:textId="77777777" w:rsidR="00C0197E" w:rsidRPr="00AF56A0" w:rsidRDefault="00C0197E" w:rsidP="00C0197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Данный алгоритм используется в задачах теории графов и дискретной математики, таких как:</w:t>
      </w:r>
    </w:p>
    <w:p w14:paraId="525C39EE" w14:textId="77777777" w:rsidR="00C0197E" w:rsidRPr="00AF56A0" w:rsidRDefault="00C0197E" w:rsidP="002A35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Нахождение компонент связности графа.</w:t>
      </w:r>
    </w:p>
    <w:p w14:paraId="372734CE" w14:textId="77777777" w:rsidR="00C0197E" w:rsidRPr="00AF56A0" w:rsidRDefault="00C0197E" w:rsidP="002A35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Реализация алгоритма Краскала для поиска минимального остовного дерева.</w:t>
      </w:r>
    </w:p>
    <w:p w14:paraId="01E091E5" w14:textId="0193A100" w:rsidR="00C0197E" w:rsidRPr="00AF56A0" w:rsidRDefault="00C0197E" w:rsidP="002A3526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Анализ кластеров в больших массивах данных.</w:t>
      </w:r>
    </w:p>
    <w:p w14:paraId="3468946D" w14:textId="179434AD" w:rsidR="007140AE" w:rsidRPr="002A3526" w:rsidRDefault="00C0197E" w:rsidP="00F1285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Целью является обеспечение эффективности алгоритма с временной сложностью операций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α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)), где </w:t>
      </w:r>
      <w:r w:rsidRPr="00AF56A0">
        <w:rPr>
          <w:rFonts w:asciiTheme="majorBidi" w:hAnsiTheme="majorBidi" w:cstheme="majorBidi"/>
          <w:sz w:val="28"/>
          <w:szCs w:val="28"/>
        </w:rPr>
        <w:t>α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— обратная функция Аккермана, которая растет чрезвычайно медленно, делая алгоритм практически линейным для всех возможных входных данных.</w:t>
      </w:r>
    </w:p>
    <w:p w14:paraId="2C18C1A0" w14:textId="2BB582C1" w:rsidR="007140AE" w:rsidRPr="002A3526" w:rsidRDefault="007140AE" w:rsidP="00F12857">
      <w:pPr>
        <w:pStyle w:val="Heading1"/>
        <w:rPr>
          <w:rFonts w:asciiTheme="majorBidi" w:hAnsiTheme="majorBidi"/>
          <w:b w:val="0"/>
          <w:bCs w:val="0"/>
          <w:lang w:val="ru-RU"/>
        </w:rPr>
      </w:pPr>
      <w:bookmarkStart w:id="2" w:name="_Toc183380546"/>
      <w:r w:rsidRPr="00AF56A0">
        <w:rPr>
          <w:rFonts w:asciiTheme="majorBidi" w:hAnsiTheme="majorBidi"/>
          <w:b w:val="0"/>
          <w:bCs w:val="0"/>
          <w:lang w:val="ru-RU"/>
        </w:rPr>
        <w:lastRenderedPageBreak/>
        <w:t>Теоретическое описание алгоритма</w:t>
      </w:r>
      <w:bookmarkEnd w:id="2"/>
      <w:r w:rsidRPr="00AF56A0">
        <w:rPr>
          <w:rFonts w:asciiTheme="majorBidi" w:hAnsiTheme="majorBidi"/>
          <w:b w:val="0"/>
          <w:bCs w:val="0"/>
          <w:lang w:val="ru-RU"/>
        </w:rPr>
        <w:t xml:space="preserve"> </w:t>
      </w:r>
    </w:p>
    <w:p w14:paraId="238A232E" w14:textId="14CF6986" w:rsidR="007140AE" w:rsidRPr="002A3526" w:rsidRDefault="007140AE" w:rsidP="007140AE">
      <w:pPr>
        <w:pStyle w:val="Heading2"/>
        <w:rPr>
          <w:rFonts w:asciiTheme="majorBidi" w:hAnsiTheme="majorBidi"/>
          <w:b w:val="0"/>
          <w:bCs w:val="0"/>
          <w:sz w:val="28"/>
          <w:szCs w:val="28"/>
          <w:lang w:val="ru-RU"/>
        </w:rPr>
      </w:pPr>
      <w:bookmarkStart w:id="3" w:name="_Toc183380547"/>
      <w:r w:rsidRPr="002A3526">
        <w:rPr>
          <w:rFonts w:asciiTheme="majorBidi" w:hAnsiTheme="majorBidi"/>
          <w:b w:val="0"/>
          <w:bCs w:val="0"/>
          <w:sz w:val="28"/>
          <w:szCs w:val="28"/>
          <w:lang w:val="ru-RU"/>
        </w:rPr>
        <w:t>Описание алгоритма</w:t>
      </w:r>
      <w:bookmarkEnd w:id="3"/>
    </w:p>
    <w:p w14:paraId="2B0D0509" w14:textId="61DBA340" w:rsidR="007140AE" w:rsidRPr="00AF56A0" w:rsidRDefault="007140AE" w:rsidP="007140AE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Алгоритм 'Объединить-Найти' представляет собой структуру данных для работы с системой непересекающихся множеств. Основные операции:</w:t>
      </w:r>
    </w:p>
    <w:p w14:paraId="2D86E95C" w14:textId="77CB5DD2" w:rsidR="007140AE" w:rsidRPr="00AF56A0" w:rsidRDefault="007140AE" w:rsidP="002A3526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Find (поиск):</w:t>
      </w:r>
    </w:p>
    <w:p w14:paraId="2BB34604" w14:textId="0C528105" w:rsidR="007140AE" w:rsidRPr="00AF56A0" w:rsidRDefault="007140AE" w:rsidP="002A352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Используется для определения представителя (лидера) множества, которому принадлежит элемент.</w:t>
      </w:r>
    </w:p>
    <w:p w14:paraId="1791C7E5" w14:textId="4108D654" w:rsidR="007140AE" w:rsidRPr="00AF56A0" w:rsidRDefault="007140AE" w:rsidP="002A352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Реализуется с помощью рекурсивного подъема к корню дерева, представляющего множество.</w:t>
      </w:r>
    </w:p>
    <w:p w14:paraId="116996D4" w14:textId="136E806F" w:rsidR="007140AE" w:rsidRPr="00AF56A0" w:rsidRDefault="007140AE" w:rsidP="002A352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Оптимизация: сжатие путей. После выполнения поиска все элементы, участвовавшие в операции, напрямую указывают на корень множества, что снижает глубину дерева.</w:t>
      </w:r>
    </w:p>
    <w:p w14:paraId="1ACC0554" w14:textId="07857BF9" w:rsidR="007140AE" w:rsidRPr="00AF56A0" w:rsidRDefault="007140AE" w:rsidP="002A352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Union (объединение):</w:t>
      </w:r>
    </w:p>
    <w:p w14:paraId="1FF537D7" w14:textId="55946F6F" w:rsidR="007140AE" w:rsidRPr="00AF56A0" w:rsidRDefault="007140AE" w:rsidP="002A352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Используется для объединения двух множеств.</w:t>
      </w:r>
    </w:p>
    <w:p w14:paraId="1D6C0228" w14:textId="70F98A09" w:rsidR="007140AE" w:rsidRPr="00AF56A0" w:rsidRDefault="007140AE" w:rsidP="002A352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Реализуется путем присоединения корня меньшего дерева (по рангу) к корню большего.</w:t>
      </w:r>
    </w:p>
    <w:p w14:paraId="539B8435" w14:textId="728EE2FA" w:rsidR="007140AE" w:rsidRPr="00AF56A0" w:rsidRDefault="007140AE" w:rsidP="002A352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Оптимизация: использование рангов. Ранг хранит приблизительную глубину дерева, что помогает сохранять его сбалансированным.</w:t>
      </w:r>
    </w:p>
    <w:p w14:paraId="102BD0A1" w14:textId="77777777" w:rsidR="007140AE" w:rsidRPr="002A3526" w:rsidRDefault="007140AE" w:rsidP="007140AE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242FDC9B" w14:textId="77777777" w:rsidR="00F12857" w:rsidRPr="002A3526" w:rsidRDefault="00F12857" w:rsidP="007140AE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3C8DA028" w14:textId="77777777" w:rsidR="00AF56A0" w:rsidRPr="002A3526" w:rsidRDefault="00AF56A0" w:rsidP="007140AE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3237453B" w14:textId="77777777" w:rsidR="00F12857" w:rsidRPr="002A3526" w:rsidRDefault="00F12857" w:rsidP="007140AE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7BEF6F20" w14:textId="77777777" w:rsidR="007140AE" w:rsidRPr="00AF56A0" w:rsidRDefault="007140AE" w:rsidP="007140AE">
      <w:pPr>
        <w:pStyle w:val="Heading2"/>
        <w:rPr>
          <w:rFonts w:asciiTheme="majorBidi" w:hAnsiTheme="majorBidi"/>
          <w:b w:val="0"/>
          <w:bCs w:val="0"/>
          <w:sz w:val="28"/>
          <w:szCs w:val="28"/>
          <w:lang w:val="ru-RU"/>
        </w:rPr>
      </w:pPr>
      <w:bookmarkStart w:id="4" w:name="_Toc183380548"/>
      <w:r w:rsidRPr="00AF56A0">
        <w:rPr>
          <w:rFonts w:asciiTheme="majorBidi" w:hAnsiTheme="majorBidi"/>
          <w:b w:val="0"/>
          <w:bCs w:val="0"/>
          <w:sz w:val="28"/>
          <w:szCs w:val="28"/>
          <w:lang w:val="ru-RU"/>
        </w:rPr>
        <w:lastRenderedPageBreak/>
        <w:t>Временная сложность</w:t>
      </w:r>
      <w:bookmarkEnd w:id="4"/>
    </w:p>
    <w:p w14:paraId="2B871922" w14:textId="0E974805" w:rsidR="007140AE" w:rsidRPr="00AF56A0" w:rsidRDefault="007140AE" w:rsidP="002A352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Без оптимизаций:</w:t>
      </w:r>
    </w:p>
    <w:p w14:paraId="78DC0697" w14:textId="02B27987" w:rsidR="007140AE" w:rsidRPr="00AF56A0" w:rsidRDefault="007140AE" w:rsidP="002A3526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Операция Find имеет сложность O(n), так как дерево может быть цепочкой.</w:t>
      </w:r>
    </w:p>
    <w:p w14:paraId="49B7CBBA" w14:textId="77777777" w:rsidR="007140AE" w:rsidRPr="00AF56A0" w:rsidRDefault="007140AE" w:rsidP="002A3526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Операция Union имеет сложность O(1).</w:t>
      </w:r>
    </w:p>
    <w:p w14:paraId="0C411060" w14:textId="3EAC82AB" w:rsidR="007140AE" w:rsidRPr="00AF56A0" w:rsidRDefault="007140AE" w:rsidP="002A352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 оптимизациями (сжатие путей и ранги):</w:t>
      </w:r>
    </w:p>
    <w:p w14:paraId="371DE5AD" w14:textId="58ADD556" w:rsidR="007140AE" w:rsidRPr="00AF56A0" w:rsidRDefault="007140AE" w:rsidP="002A3526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Сложность как для Find, так и для Union составляет O(α(n)), где α(n) — обратная функция Аккермана, растущая очень медленно. Для всех практических целей α(n) можно считать константой (не превышает 5 даже для огромных данных).</w:t>
      </w:r>
    </w:p>
    <w:p w14:paraId="231F03A5" w14:textId="77777777" w:rsidR="00F12857" w:rsidRPr="002A3526" w:rsidRDefault="00F12857" w:rsidP="00F1285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1100FD89" w14:textId="77777777" w:rsidR="007140AE" w:rsidRPr="00AF56A0" w:rsidRDefault="007140AE" w:rsidP="007140AE">
      <w:pPr>
        <w:pStyle w:val="Heading2"/>
        <w:rPr>
          <w:rFonts w:asciiTheme="majorBidi" w:hAnsiTheme="majorBidi"/>
          <w:b w:val="0"/>
          <w:bCs w:val="0"/>
          <w:sz w:val="28"/>
          <w:szCs w:val="28"/>
          <w:lang w:val="ru-RU"/>
        </w:rPr>
      </w:pPr>
      <w:bookmarkStart w:id="5" w:name="_Toc183380549"/>
      <w:r w:rsidRPr="00AF56A0">
        <w:rPr>
          <w:rFonts w:asciiTheme="majorBidi" w:hAnsiTheme="majorBidi"/>
          <w:b w:val="0"/>
          <w:bCs w:val="0"/>
          <w:sz w:val="28"/>
          <w:szCs w:val="28"/>
          <w:lang w:val="ru-RU"/>
        </w:rPr>
        <w:t>Пространственная сложность</w:t>
      </w:r>
      <w:bookmarkEnd w:id="5"/>
    </w:p>
    <w:p w14:paraId="6E0B2285" w14:textId="259881F0" w:rsidR="007140AE" w:rsidRPr="00AF56A0" w:rsidRDefault="007140AE" w:rsidP="002A3526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Алгоритм использует два массива:</w:t>
      </w:r>
    </w:p>
    <w:p w14:paraId="3C383989" w14:textId="064E3520" w:rsidR="007140AE" w:rsidRPr="00AF56A0" w:rsidRDefault="007140AE" w:rsidP="002A3526">
      <w:pPr>
        <w:pStyle w:val="ListParagraph"/>
        <w:numPr>
          <w:ilvl w:val="1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parent для хранения ссылок на родителя каждого элемента.</w:t>
      </w:r>
    </w:p>
    <w:p w14:paraId="540401ED" w14:textId="4535F276" w:rsidR="007140AE" w:rsidRPr="00AF56A0" w:rsidRDefault="007140AE" w:rsidP="002A3526">
      <w:pPr>
        <w:pStyle w:val="ListParagraph"/>
        <w:numPr>
          <w:ilvl w:val="1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rank для хранения рангов деревьев.</w:t>
      </w:r>
    </w:p>
    <w:p w14:paraId="38CAD40A" w14:textId="14EEB2BA" w:rsidR="007140AE" w:rsidRPr="00AF56A0" w:rsidRDefault="007140AE" w:rsidP="002A3526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Пространственная сложность составляет O(n), где n — количество элементов.</w:t>
      </w:r>
    </w:p>
    <w:p w14:paraId="58354F89" w14:textId="77777777" w:rsidR="007140AE" w:rsidRPr="00AF56A0" w:rsidRDefault="007140AE" w:rsidP="007140AE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103914B0" w14:textId="77777777" w:rsidR="007140AE" w:rsidRPr="00AF56A0" w:rsidRDefault="007140AE" w:rsidP="007140AE">
      <w:pPr>
        <w:pStyle w:val="Heading2"/>
        <w:rPr>
          <w:rFonts w:asciiTheme="majorBidi" w:hAnsiTheme="majorBidi"/>
          <w:b w:val="0"/>
          <w:bCs w:val="0"/>
          <w:sz w:val="28"/>
          <w:szCs w:val="28"/>
          <w:lang w:val="ru-RU"/>
        </w:rPr>
      </w:pPr>
      <w:bookmarkStart w:id="6" w:name="_Toc183380550"/>
      <w:r w:rsidRPr="00AF56A0">
        <w:rPr>
          <w:rFonts w:asciiTheme="majorBidi" w:hAnsiTheme="majorBidi"/>
          <w:b w:val="0"/>
          <w:bCs w:val="0"/>
          <w:sz w:val="28"/>
          <w:szCs w:val="28"/>
          <w:lang w:val="ru-RU"/>
        </w:rPr>
        <w:t>Ключевые характеристики</w:t>
      </w:r>
      <w:bookmarkEnd w:id="6"/>
    </w:p>
    <w:p w14:paraId="78DB5636" w14:textId="0819D39E" w:rsidR="007140AE" w:rsidRPr="00AF56A0" w:rsidRDefault="007140AE" w:rsidP="002A352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Скорость: благодаря оптимизациям алгоритм практически работает за линейное время.</w:t>
      </w:r>
    </w:p>
    <w:p w14:paraId="11875141" w14:textId="7D9323D5" w:rsidR="007140AE" w:rsidRPr="00AF56A0" w:rsidRDefault="007140AE" w:rsidP="002A352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Память: алгоритм требует хранения двух массивов длиной nnn, что делает его эффективным для больших входных данных.</w:t>
      </w:r>
    </w:p>
    <w:p w14:paraId="0F44D301" w14:textId="59129013" w:rsidR="007140AE" w:rsidRPr="00AF56A0" w:rsidRDefault="007140AE" w:rsidP="002A352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Применимость: используется для решения задач на графах (компоненты связности, минимальное остовное дерево) и в других областях (кластеризация, динамическая обработка множеств).</w:t>
      </w:r>
    </w:p>
    <w:p w14:paraId="740AFB50" w14:textId="77777777" w:rsidR="007140AE" w:rsidRPr="002A3526" w:rsidRDefault="007140AE" w:rsidP="007140AE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64581064" w14:textId="35469109" w:rsidR="007140AE" w:rsidRPr="00AF56A0" w:rsidRDefault="007140AE" w:rsidP="007140AE">
      <w:pPr>
        <w:pStyle w:val="Heading1"/>
        <w:rPr>
          <w:rFonts w:asciiTheme="majorBidi" w:hAnsiTheme="majorBidi"/>
          <w:b w:val="0"/>
          <w:bCs w:val="0"/>
          <w:lang w:val="ru-RU"/>
        </w:rPr>
      </w:pPr>
      <w:bookmarkStart w:id="7" w:name="_Toc183380551"/>
      <w:r w:rsidRPr="00AF56A0">
        <w:rPr>
          <w:rFonts w:asciiTheme="majorBidi" w:hAnsiTheme="majorBidi"/>
          <w:b w:val="0"/>
          <w:bCs w:val="0"/>
          <w:lang w:val="ru-RU"/>
        </w:rPr>
        <w:t>Сравнительный анализ исходного алгоритма с аналогичными алгоритмами</w:t>
      </w:r>
      <w:bookmarkEnd w:id="7"/>
    </w:p>
    <w:p w14:paraId="5E4FA511" w14:textId="77777777" w:rsidR="007140AE" w:rsidRPr="00AF56A0" w:rsidRDefault="007140AE" w:rsidP="007140AE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2179AE90" w14:textId="678116AC" w:rsidR="007140AE" w:rsidRPr="00AF56A0" w:rsidRDefault="007140AE" w:rsidP="007140A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Алгоритм "Объединить-Найти" (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-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с оптимизациями (сжатие путей и использование рангов) является одной из самых эффективных реализаций для работы с системой непересекающихся множеств. Однако существуют и другие подходы, которые решают аналогичные задачи. Рассмотрим сравнительный анализ.</w:t>
      </w:r>
    </w:p>
    <w:p w14:paraId="542A82CF" w14:textId="6CA95D78" w:rsidR="007140AE" w:rsidRPr="00AF56A0" w:rsidRDefault="007140AE" w:rsidP="002A3526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Исходный алгоритм 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-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(без оптимизаций)</w:t>
      </w:r>
    </w:p>
    <w:p w14:paraId="7DE91763" w14:textId="31156935" w:rsidR="007140AE" w:rsidRPr="00AF56A0" w:rsidRDefault="007140AE" w:rsidP="002A3526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Описание: Простейшая реализация, где дерево строится без учета рангов и без сжатия путей.</w:t>
      </w:r>
    </w:p>
    <w:p w14:paraId="72332926" w14:textId="35AA6AB0" w:rsidR="007140AE" w:rsidRPr="00AF56A0" w:rsidRDefault="007140AE" w:rsidP="002A3526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Сложность:</w:t>
      </w:r>
    </w:p>
    <w:p w14:paraId="2FBE7E22" w14:textId="6F76EDD1" w:rsidR="007140AE" w:rsidRPr="00AF56A0" w:rsidRDefault="007140AE" w:rsidP="002A3526">
      <w:pPr>
        <w:pStyle w:val="ListParagraph"/>
        <w:numPr>
          <w:ilvl w:val="1"/>
          <w:numId w:val="21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Поиск (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в худшем случае.</w:t>
      </w:r>
    </w:p>
    <w:p w14:paraId="2BCD5FB3" w14:textId="77777777" w:rsidR="007140AE" w:rsidRPr="00AF56A0" w:rsidRDefault="007140AE" w:rsidP="002A3526">
      <w:pPr>
        <w:pStyle w:val="ListParagraph"/>
        <w:numPr>
          <w:ilvl w:val="1"/>
          <w:numId w:val="21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Объединение (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(1).</w:t>
      </w:r>
    </w:p>
    <w:p w14:paraId="727E5261" w14:textId="77777777" w:rsidR="007140AE" w:rsidRPr="00AF56A0" w:rsidRDefault="007140AE" w:rsidP="002A3526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Недостатки: При последовательном объединении множества могут превратиться в цепочку, что значительно замедляет операции поиска.</w:t>
      </w:r>
    </w:p>
    <w:p w14:paraId="60D42536" w14:textId="42AC9935" w:rsidR="007140AE" w:rsidRPr="00AF56A0" w:rsidRDefault="007140AE" w:rsidP="002A3526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-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с оптимизациями</w:t>
      </w:r>
    </w:p>
    <w:p w14:paraId="45A46707" w14:textId="621D803A" w:rsidR="007140AE" w:rsidRPr="00AF56A0" w:rsidRDefault="007140AE" w:rsidP="002A3526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Описание: Использует сжатие путей и ранги для балансировки дерева.</w:t>
      </w:r>
    </w:p>
    <w:p w14:paraId="4F114C49" w14:textId="14949C77" w:rsidR="007140AE" w:rsidRPr="00AF56A0" w:rsidRDefault="007140AE" w:rsidP="002A3526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Сложность:</w:t>
      </w:r>
    </w:p>
    <w:p w14:paraId="65A87711" w14:textId="2C6FF0FC" w:rsidR="007140AE" w:rsidRPr="00AF56A0" w:rsidRDefault="007140AE" w:rsidP="002A3526">
      <w:pPr>
        <w:pStyle w:val="ListParagraph"/>
        <w:numPr>
          <w:ilvl w:val="1"/>
          <w:numId w:val="22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Поиск (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α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)), где </w:t>
      </w:r>
      <w:r w:rsidRPr="00AF56A0">
        <w:rPr>
          <w:rFonts w:asciiTheme="majorBidi" w:hAnsiTheme="majorBidi" w:cstheme="majorBidi"/>
          <w:sz w:val="28"/>
          <w:szCs w:val="28"/>
        </w:rPr>
        <w:t>α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— обратная функция Аккермана.</w:t>
      </w:r>
    </w:p>
    <w:p w14:paraId="0AECAC42" w14:textId="6F2690F3" w:rsidR="007140AE" w:rsidRPr="00AF56A0" w:rsidRDefault="007140AE" w:rsidP="002A3526">
      <w:pPr>
        <w:pStyle w:val="ListParagraph"/>
        <w:numPr>
          <w:ilvl w:val="1"/>
          <w:numId w:val="22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Объединение (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α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)).</w:t>
      </w:r>
    </w:p>
    <w:p w14:paraId="349914BA" w14:textId="1865EFFA" w:rsidR="007140AE" w:rsidRPr="00AF56A0" w:rsidRDefault="007140AE" w:rsidP="002A3526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lastRenderedPageBreak/>
        <w:t>Преимущества:</w:t>
      </w:r>
    </w:p>
    <w:p w14:paraId="6FBCF89D" w14:textId="34A2504A" w:rsidR="007140AE" w:rsidRPr="00AF56A0" w:rsidRDefault="007140AE" w:rsidP="002A3526">
      <w:pPr>
        <w:pStyle w:val="ListParagraph"/>
        <w:numPr>
          <w:ilvl w:val="1"/>
          <w:numId w:val="22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Гарантирует практически линейное время работы даже для больших данных.</w:t>
      </w:r>
    </w:p>
    <w:p w14:paraId="3F9A7F18" w14:textId="1ABD6964" w:rsidR="007140AE" w:rsidRPr="00AF56A0" w:rsidRDefault="007140AE" w:rsidP="002A3526">
      <w:pPr>
        <w:pStyle w:val="ListParagraph"/>
        <w:numPr>
          <w:ilvl w:val="1"/>
          <w:numId w:val="22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Подходит для большинства задач теории графов.</w:t>
      </w:r>
    </w:p>
    <w:p w14:paraId="250A9077" w14:textId="20FCF126" w:rsidR="007140AE" w:rsidRPr="00AF56A0" w:rsidRDefault="007140AE" w:rsidP="002A3526">
      <w:pPr>
        <w:pStyle w:val="ListParagraph"/>
        <w:numPr>
          <w:ilvl w:val="0"/>
          <w:numId w:val="22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Недостатки: Требует дополнительной памяти для хранения рангов (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)).</w:t>
      </w:r>
    </w:p>
    <w:p w14:paraId="2154E96B" w14:textId="192E78CA" w:rsidR="007140AE" w:rsidRPr="00AF56A0" w:rsidRDefault="007140AE" w:rsidP="002A3526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</w:rPr>
        <w:t>Linked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AF56A0">
        <w:rPr>
          <w:rFonts w:asciiTheme="majorBidi" w:hAnsiTheme="majorBidi" w:cstheme="majorBidi"/>
          <w:sz w:val="28"/>
          <w:szCs w:val="28"/>
        </w:rPr>
        <w:t>List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-</w:t>
      </w:r>
      <w:r w:rsidRPr="00AF56A0">
        <w:rPr>
          <w:rFonts w:asciiTheme="majorBidi" w:hAnsiTheme="majorBidi" w:cstheme="majorBidi"/>
          <w:sz w:val="28"/>
          <w:szCs w:val="28"/>
        </w:rPr>
        <w:t>Based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</w:p>
    <w:p w14:paraId="518B6C96" w14:textId="33293A92" w:rsidR="007140AE" w:rsidRPr="00AF56A0" w:rsidRDefault="007140AE" w:rsidP="002A3526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Описание: Множества хранятся в виде связных списков. Для объединения списков хвост одного списка указывает на голову другого.</w:t>
      </w:r>
    </w:p>
    <w:p w14:paraId="6CD1919A" w14:textId="6981CA52" w:rsidR="007140AE" w:rsidRPr="00AF56A0" w:rsidRDefault="007140AE" w:rsidP="002A3526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Сложность:</w:t>
      </w:r>
    </w:p>
    <w:p w14:paraId="3ECBBC5A" w14:textId="12593D09" w:rsidR="007140AE" w:rsidRPr="00AF56A0" w:rsidRDefault="007140AE" w:rsidP="002A3526">
      <w:pPr>
        <w:pStyle w:val="ListParagraph"/>
        <w:numPr>
          <w:ilvl w:val="1"/>
          <w:numId w:val="23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Поиск (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в худшем случае.</w:t>
      </w:r>
    </w:p>
    <w:p w14:paraId="2905A8D4" w14:textId="51BB56D8" w:rsidR="007140AE" w:rsidRPr="00AF56A0" w:rsidRDefault="007140AE" w:rsidP="002A3526">
      <w:pPr>
        <w:pStyle w:val="ListParagraph"/>
        <w:numPr>
          <w:ilvl w:val="1"/>
          <w:numId w:val="23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Объединение (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).</w:t>
      </w:r>
    </w:p>
    <w:p w14:paraId="44418821" w14:textId="77777777" w:rsidR="007140AE" w:rsidRPr="00AF56A0" w:rsidRDefault="007140AE" w:rsidP="002A3526">
      <w:pPr>
        <w:pStyle w:val="ListParagraph"/>
        <w:numPr>
          <w:ilvl w:val="0"/>
          <w:numId w:val="23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Недостатки: Низкая эффективность, так как поиск требует последовательного обхода списка.</w:t>
      </w:r>
    </w:p>
    <w:p w14:paraId="54920E41" w14:textId="137D4799" w:rsidR="007140AE" w:rsidRPr="00AF56A0" w:rsidRDefault="007140AE" w:rsidP="002A3526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Быстрое объединение (</w:t>
      </w:r>
      <w:r w:rsidRPr="00AF56A0">
        <w:rPr>
          <w:rFonts w:asciiTheme="majorBidi" w:hAnsiTheme="majorBidi" w:cstheme="majorBidi"/>
          <w:sz w:val="28"/>
          <w:szCs w:val="28"/>
        </w:rPr>
        <w:t>Quick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</w:t>
      </w:r>
    </w:p>
    <w:p w14:paraId="0239C150" w14:textId="2852F861" w:rsidR="007140AE" w:rsidRPr="00AF56A0" w:rsidRDefault="007140AE" w:rsidP="002A3526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Описание: Улучшенный подход, где элементы связаны с корнем, но без сжатия путей и рангов.</w:t>
      </w:r>
    </w:p>
    <w:p w14:paraId="7CB9CA8A" w14:textId="3B5E7C2B" w:rsidR="007140AE" w:rsidRPr="00AF56A0" w:rsidRDefault="007140AE" w:rsidP="002A3526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Сложность:</w:t>
      </w:r>
    </w:p>
    <w:p w14:paraId="7E9BFDFA" w14:textId="5C7C325E" w:rsidR="007140AE" w:rsidRPr="00AF56A0" w:rsidRDefault="007140AE" w:rsidP="002A3526">
      <w:pPr>
        <w:pStyle w:val="ListParagraph"/>
        <w:numPr>
          <w:ilvl w:val="1"/>
          <w:numId w:val="24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Поиск (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в худшем случае.</w:t>
      </w:r>
    </w:p>
    <w:p w14:paraId="416B5BAD" w14:textId="1235D5D1" w:rsidR="007140AE" w:rsidRPr="00AF56A0" w:rsidRDefault="007140AE" w:rsidP="002A3526">
      <w:pPr>
        <w:pStyle w:val="ListParagraph"/>
        <w:numPr>
          <w:ilvl w:val="1"/>
          <w:numId w:val="24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Объединение (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в худшем случае.</w:t>
      </w:r>
    </w:p>
    <w:p w14:paraId="4EA8DF6D" w14:textId="3853A38C" w:rsidR="007140AE" w:rsidRPr="00AF56A0" w:rsidRDefault="007140AE" w:rsidP="002A3526">
      <w:pPr>
        <w:pStyle w:val="ListParagraph"/>
        <w:numPr>
          <w:ilvl w:val="0"/>
          <w:numId w:val="24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Недостатки: Проблемы с балансировкой деревьев, которые могут превратиться в цепочки.</w:t>
      </w:r>
    </w:p>
    <w:p w14:paraId="3F9041CC" w14:textId="5406D0F3" w:rsidR="007140AE" w:rsidRPr="00AF56A0" w:rsidRDefault="007140AE" w:rsidP="002A3526">
      <w:pPr>
        <w:pStyle w:val="ListParagraph"/>
        <w:numPr>
          <w:ilvl w:val="0"/>
          <w:numId w:val="20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Быстрая проверка (</w:t>
      </w:r>
      <w:r w:rsidRPr="00AF56A0">
        <w:rPr>
          <w:rFonts w:asciiTheme="majorBidi" w:hAnsiTheme="majorBidi" w:cstheme="majorBidi"/>
          <w:sz w:val="28"/>
          <w:szCs w:val="28"/>
        </w:rPr>
        <w:t>Quick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</w:t>
      </w:r>
    </w:p>
    <w:p w14:paraId="1C3909DA" w14:textId="114889BB" w:rsidR="007140AE" w:rsidRPr="00AF56A0" w:rsidRDefault="007140AE" w:rsidP="002A3526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Описание: Использует массив, где индекс элемента соответствует его множеству. Для объединения требуется обновить все элементы одного множества.</w:t>
      </w:r>
    </w:p>
    <w:p w14:paraId="533BA265" w14:textId="1EE8EAD5" w:rsidR="007140AE" w:rsidRPr="00AF56A0" w:rsidRDefault="007140AE" w:rsidP="002A3526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lastRenderedPageBreak/>
        <w:t>Сложность:</w:t>
      </w:r>
    </w:p>
    <w:p w14:paraId="31D1F15B" w14:textId="42A5DD85" w:rsidR="007140AE" w:rsidRPr="00AF56A0" w:rsidRDefault="007140AE" w:rsidP="002A3526">
      <w:pPr>
        <w:pStyle w:val="ListParagraph"/>
        <w:numPr>
          <w:ilvl w:val="2"/>
          <w:numId w:val="25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Поиск (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(1).</w:t>
      </w:r>
    </w:p>
    <w:p w14:paraId="5E2502C7" w14:textId="00C3E98D" w:rsidR="007140AE" w:rsidRPr="00AF56A0" w:rsidRDefault="007140AE" w:rsidP="002A3526">
      <w:pPr>
        <w:pStyle w:val="ListParagraph"/>
        <w:numPr>
          <w:ilvl w:val="2"/>
          <w:numId w:val="25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Объединение (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 в худшем случае.</w:t>
      </w:r>
    </w:p>
    <w:p w14:paraId="4CE87A83" w14:textId="4D0149CF" w:rsidR="007140AE" w:rsidRPr="00AF56A0" w:rsidRDefault="007140AE" w:rsidP="002A3526">
      <w:pPr>
        <w:pStyle w:val="ListParagraph"/>
        <w:numPr>
          <w:ilvl w:val="0"/>
          <w:numId w:val="25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Недостатки: Низкая производительность при частых объединениях.</w:t>
      </w:r>
    </w:p>
    <w:p w14:paraId="0DB0D4DA" w14:textId="77777777" w:rsidR="007140AE" w:rsidRPr="00AF56A0" w:rsidRDefault="007140AE" w:rsidP="007140AE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21823F0E" w14:textId="53E259D4" w:rsidR="002E0177" w:rsidRDefault="007140AE" w:rsidP="007140AE">
      <w:pPr>
        <w:pStyle w:val="Heading2"/>
        <w:rPr>
          <w:rFonts w:asciiTheme="majorBidi" w:hAnsiTheme="majorBidi"/>
          <w:b w:val="0"/>
          <w:bCs w:val="0"/>
          <w:sz w:val="28"/>
          <w:szCs w:val="28"/>
        </w:rPr>
      </w:pPr>
      <w:bookmarkStart w:id="8" w:name="_Toc183380552"/>
      <w:proofErr w:type="spellStart"/>
      <w:r w:rsidRPr="00AF56A0">
        <w:rPr>
          <w:rFonts w:asciiTheme="majorBidi" w:hAnsiTheme="majorBidi"/>
          <w:b w:val="0"/>
          <w:bCs w:val="0"/>
          <w:sz w:val="28"/>
          <w:szCs w:val="28"/>
        </w:rPr>
        <w:t>Сравнительная</w:t>
      </w:r>
      <w:proofErr w:type="spellEnd"/>
      <w:r w:rsidRPr="00AF56A0">
        <w:rPr>
          <w:rFonts w:asciiTheme="majorBidi" w:hAnsiTheme="majorBidi"/>
          <w:b w:val="0"/>
          <w:bCs w:val="0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/>
          <w:b w:val="0"/>
          <w:bCs w:val="0"/>
          <w:sz w:val="28"/>
          <w:szCs w:val="28"/>
        </w:rPr>
        <w:t>таблица</w:t>
      </w:r>
      <w:bookmarkEnd w:id="8"/>
      <w:proofErr w:type="spellEnd"/>
    </w:p>
    <w:p w14:paraId="34034C77" w14:textId="77777777" w:rsidR="00AF56A0" w:rsidRPr="00AF56A0" w:rsidRDefault="00AF56A0" w:rsidP="00AF56A0"/>
    <w:tbl>
      <w:tblPr>
        <w:tblStyle w:val="TableGrid"/>
        <w:tblW w:w="10620" w:type="dxa"/>
        <w:tblInd w:w="-702" w:type="dxa"/>
        <w:tblLook w:val="04A0" w:firstRow="1" w:lastRow="0" w:firstColumn="1" w:lastColumn="0" w:noHBand="0" w:noVBand="1"/>
      </w:tblPr>
      <w:tblGrid>
        <w:gridCol w:w="3210"/>
        <w:gridCol w:w="1144"/>
        <w:gridCol w:w="1144"/>
        <w:gridCol w:w="1166"/>
        <w:gridCol w:w="3956"/>
      </w:tblGrid>
      <w:tr w:rsidR="00AF56A0" w:rsidRPr="00AF56A0" w14:paraId="7DBAEAA9" w14:textId="77777777" w:rsidTr="007140AE">
        <w:tc>
          <w:tcPr>
            <w:tcW w:w="3210" w:type="dxa"/>
          </w:tcPr>
          <w:p w14:paraId="3D643CB6" w14:textId="1A5E13B7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Алгоритм</w:t>
            </w:r>
            <w:proofErr w:type="spellEnd"/>
          </w:p>
        </w:tc>
        <w:tc>
          <w:tcPr>
            <w:tcW w:w="1144" w:type="dxa"/>
          </w:tcPr>
          <w:p w14:paraId="4979F2D9" w14:textId="4D381B75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Find</w:t>
            </w:r>
          </w:p>
        </w:tc>
        <w:tc>
          <w:tcPr>
            <w:tcW w:w="1144" w:type="dxa"/>
          </w:tcPr>
          <w:p w14:paraId="66665BC7" w14:textId="6D18F3F6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Union</w:t>
            </w:r>
          </w:p>
        </w:tc>
        <w:tc>
          <w:tcPr>
            <w:tcW w:w="1166" w:type="dxa"/>
          </w:tcPr>
          <w:p w14:paraId="7FDBBF2D" w14:textId="7D71AC0A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Память</w:t>
            </w:r>
            <w:proofErr w:type="spellEnd"/>
          </w:p>
        </w:tc>
        <w:tc>
          <w:tcPr>
            <w:tcW w:w="3956" w:type="dxa"/>
          </w:tcPr>
          <w:p w14:paraId="2C42120B" w14:textId="54906064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Примечания</w:t>
            </w:r>
            <w:proofErr w:type="spellEnd"/>
          </w:p>
        </w:tc>
      </w:tr>
      <w:tr w:rsidR="00AF56A0" w:rsidRPr="00AF56A0" w14:paraId="77592068" w14:textId="77777777" w:rsidTr="007140AE">
        <w:tc>
          <w:tcPr>
            <w:tcW w:w="3210" w:type="dxa"/>
          </w:tcPr>
          <w:p w14:paraId="06C95E38" w14:textId="0FFA2F6C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Union-Find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без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оптимизаций</w:t>
            </w:r>
            <w:proofErr w:type="spellEnd"/>
          </w:p>
        </w:tc>
        <w:tc>
          <w:tcPr>
            <w:tcW w:w="1144" w:type="dxa"/>
          </w:tcPr>
          <w:p w14:paraId="76303187" w14:textId="75FD7ECC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1144" w:type="dxa"/>
          </w:tcPr>
          <w:p w14:paraId="31E9082C" w14:textId="2AE35E34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O(</w:t>
            </w:r>
            <w:proofErr w:type="gram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>1)</w:t>
            </w:r>
          </w:p>
        </w:tc>
        <w:tc>
          <w:tcPr>
            <w:tcW w:w="1166" w:type="dxa"/>
          </w:tcPr>
          <w:p w14:paraId="53EB4AD6" w14:textId="40CF9DB1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3956" w:type="dxa"/>
          </w:tcPr>
          <w:p w14:paraId="04A2DF31" w14:textId="07E552B5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Низкая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эффективность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без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оптимизаций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AF56A0" w:rsidRPr="00AF56A0" w14:paraId="07A2A26F" w14:textId="77777777" w:rsidTr="007140AE">
        <w:tc>
          <w:tcPr>
            <w:tcW w:w="3210" w:type="dxa"/>
          </w:tcPr>
          <w:p w14:paraId="313D2C2B" w14:textId="1AB08E5C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Union-Find с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оптимизациями</w:t>
            </w:r>
            <w:proofErr w:type="spellEnd"/>
          </w:p>
        </w:tc>
        <w:tc>
          <w:tcPr>
            <w:tcW w:w="1144" w:type="dxa"/>
          </w:tcPr>
          <w:p w14:paraId="12D4472A" w14:textId="6DEF7437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O(α(n))</w:t>
            </w:r>
          </w:p>
        </w:tc>
        <w:tc>
          <w:tcPr>
            <w:tcW w:w="1144" w:type="dxa"/>
          </w:tcPr>
          <w:p w14:paraId="74BACC0E" w14:textId="44AA4C3A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O(α(n))</w:t>
            </w:r>
          </w:p>
        </w:tc>
        <w:tc>
          <w:tcPr>
            <w:tcW w:w="1166" w:type="dxa"/>
          </w:tcPr>
          <w:p w14:paraId="3D331EF6" w14:textId="074C3AB5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3956" w:type="dxa"/>
          </w:tcPr>
          <w:p w14:paraId="6D37902B" w14:textId="693FDEE2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Практически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линейное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время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работы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AF56A0" w:rsidRPr="00AF56A0" w14:paraId="0BDBE536" w14:textId="77777777" w:rsidTr="007140AE">
        <w:tc>
          <w:tcPr>
            <w:tcW w:w="3210" w:type="dxa"/>
          </w:tcPr>
          <w:p w14:paraId="053E2384" w14:textId="6C49481F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Linked List-Based Union</w:t>
            </w:r>
          </w:p>
        </w:tc>
        <w:tc>
          <w:tcPr>
            <w:tcW w:w="1144" w:type="dxa"/>
          </w:tcPr>
          <w:p w14:paraId="3BE5325B" w14:textId="1B172BCD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1144" w:type="dxa"/>
          </w:tcPr>
          <w:p w14:paraId="62C997C3" w14:textId="67FCA3C0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1166" w:type="dxa"/>
          </w:tcPr>
          <w:p w14:paraId="6ACFF159" w14:textId="4579CE71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3956" w:type="dxa"/>
          </w:tcPr>
          <w:p w14:paraId="466AD78C" w14:textId="536FF109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Низкая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производительность</w:t>
            </w:r>
            <w:proofErr w:type="spellEnd"/>
          </w:p>
        </w:tc>
      </w:tr>
      <w:tr w:rsidR="00AF56A0" w:rsidRPr="00AF56A0" w14:paraId="63B4CB1A" w14:textId="77777777" w:rsidTr="007140AE">
        <w:tc>
          <w:tcPr>
            <w:tcW w:w="3210" w:type="dxa"/>
          </w:tcPr>
          <w:p w14:paraId="0DF509CF" w14:textId="67FF0C5D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Быстрое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объединение</w:t>
            </w:r>
            <w:proofErr w:type="spellEnd"/>
          </w:p>
        </w:tc>
        <w:tc>
          <w:tcPr>
            <w:tcW w:w="1144" w:type="dxa"/>
          </w:tcPr>
          <w:p w14:paraId="0C85FEBA" w14:textId="5689F45E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1144" w:type="dxa"/>
          </w:tcPr>
          <w:p w14:paraId="0B89E5B6" w14:textId="78241C60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1166" w:type="dxa"/>
          </w:tcPr>
          <w:p w14:paraId="443E3D2D" w14:textId="4FEA10EF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3956" w:type="dxa"/>
          </w:tcPr>
          <w:p w14:paraId="22BDBAD2" w14:textId="250B298A" w:rsidR="002E0177" w:rsidRPr="00AF56A0" w:rsidRDefault="002E0177" w:rsidP="00AF56A0">
            <w:pPr>
              <w:spacing w:line="360" w:lineRule="auto"/>
              <w:ind w:firstLine="72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Не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сбалансированные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деревья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AF56A0" w:rsidRPr="00AF56A0" w14:paraId="1DEA6BE2" w14:textId="77777777" w:rsidTr="007140AE">
        <w:tc>
          <w:tcPr>
            <w:tcW w:w="3210" w:type="dxa"/>
          </w:tcPr>
          <w:p w14:paraId="29E082DB" w14:textId="0F31EEA9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Быстрая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проверка</w:t>
            </w:r>
            <w:proofErr w:type="spellEnd"/>
          </w:p>
        </w:tc>
        <w:tc>
          <w:tcPr>
            <w:tcW w:w="1144" w:type="dxa"/>
          </w:tcPr>
          <w:p w14:paraId="2508E04E" w14:textId="7E19244D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O(</w:t>
            </w:r>
            <w:proofErr w:type="gram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>1)</w:t>
            </w:r>
          </w:p>
        </w:tc>
        <w:tc>
          <w:tcPr>
            <w:tcW w:w="1144" w:type="dxa"/>
          </w:tcPr>
          <w:p w14:paraId="6091D485" w14:textId="29443F2C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1166" w:type="dxa"/>
          </w:tcPr>
          <w:p w14:paraId="5592D765" w14:textId="33FBC838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F56A0">
              <w:rPr>
                <w:rFonts w:asciiTheme="majorBidi" w:hAnsiTheme="majorBidi" w:cstheme="majorBidi"/>
                <w:sz w:val="28"/>
                <w:szCs w:val="28"/>
              </w:rPr>
              <w:t>O(n)</w:t>
            </w:r>
          </w:p>
        </w:tc>
        <w:tc>
          <w:tcPr>
            <w:tcW w:w="3956" w:type="dxa"/>
          </w:tcPr>
          <w:p w14:paraId="7D5E18CD" w14:textId="282D173D" w:rsidR="002E0177" w:rsidRPr="00AF56A0" w:rsidRDefault="002E0177" w:rsidP="00AF56A0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Неэффективно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при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частых</w:t>
            </w:r>
            <w:proofErr w:type="spellEnd"/>
            <w:r w:rsidRPr="00AF56A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F56A0">
              <w:rPr>
                <w:rFonts w:asciiTheme="majorBidi" w:hAnsiTheme="majorBidi" w:cstheme="majorBidi"/>
                <w:sz w:val="28"/>
                <w:szCs w:val="28"/>
              </w:rPr>
              <w:t>объединениях</w:t>
            </w:r>
            <w:proofErr w:type="spellEnd"/>
          </w:p>
        </w:tc>
      </w:tr>
    </w:tbl>
    <w:p w14:paraId="3A8F65EB" w14:textId="77777777" w:rsidR="004C5B45" w:rsidRDefault="004C5B45" w:rsidP="00C0197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BA5916F" w14:textId="77777777" w:rsidR="00AF56A0" w:rsidRPr="00AF56A0" w:rsidRDefault="00AF56A0" w:rsidP="00C0197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32EBBC8" w14:textId="77777777" w:rsidR="002E0177" w:rsidRPr="00AF56A0" w:rsidRDefault="002E0177" w:rsidP="007140AE">
      <w:pPr>
        <w:pStyle w:val="Heading2"/>
        <w:rPr>
          <w:rFonts w:asciiTheme="majorBidi" w:hAnsiTheme="majorBidi"/>
          <w:b w:val="0"/>
          <w:bCs w:val="0"/>
          <w:sz w:val="28"/>
          <w:szCs w:val="28"/>
          <w:lang w:val="ru-RU"/>
        </w:rPr>
      </w:pPr>
      <w:bookmarkStart w:id="9" w:name="_Toc183380553"/>
      <w:r w:rsidRPr="00AF56A0">
        <w:rPr>
          <w:rFonts w:asciiTheme="majorBidi" w:hAnsiTheme="majorBidi"/>
          <w:b w:val="0"/>
          <w:bCs w:val="0"/>
          <w:sz w:val="28"/>
          <w:szCs w:val="28"/>
          <w:lang w:val="ru-RU"/>
        </w:rPr>
        <w:t>Вывод</w:t>
      </w:r>
      <w:bookmarkEnd w:id="9"/>
    </w:p>
    <w:p w14:paraId="76BF18E1" w14:textId="76C6AC70" w:rsidR="004C5B45" w:rsidRPr="002A3526" w:rsidRDefault="002E0177" w:rsidP="00F1285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2E0177">
        <w:rPr>
          <w:rFonts w:asciiTheme="majorBidi" w:hAnsiTheme="majorBidi" w:cstheme="majorBidi"/>
          <w:sz w:val="28"/>
          <w:szCs w:val="28"/>
        </w:rPr>
        <w:t>Union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t>-</w:t>
      </w:r>
      <w:r w:rsidRPr="002E0177">
        <w:rPr>
          <w:rFonts w:asciiTheme="majorBidi" w:hAnsiTheme="majorBidi" w:cstheme="majorBidi"/>
          <w:sz w:val="28"/>
          <w:szCs w:val="28"/>
        </w:rPr>
        <w:t>Find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t xml:space="preserve"> с оптимизациями (сжатие путей и ранги) является лучшим выбором для большинства задач благодаря высокой эффективности. Его сложность </w:t>
      </w:r>
      <w:r w:rsidRPr="002E0177">
        <w:rPr>
          <w:rFonts w:asciiTheme="majorBidi" w:hAnsiTheme="majorBidi" w:cstheme="majorBidi"/>
          <w:sz w:val="28"/>
          <w:szCs w:val="28"/>
        </w:rPr>
        <w:t>O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2E0177">
        <w:rPr>
          <w:rFonts w:asciiTheme="majorBidi" w:hAnsiTheme="majorBidi" w:cstheme="majorBidi"/>
          <w:sz w:val="28"/>
          <w:szCs w:val="28"/>
        </w:rPr>
        <w:t>α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2E0177">
        <w:rPr>
          <w:rFonts w:asciiTheme="majorBidi" w:hAnsiTheme="majorBidi" w:cstheme="majorBidi"/>
          <w:sz w:val="28"/>
          <w:szCs w:val="28"/>
        </w:rPr>
        <w:t>n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t xml:space="preserve">)) делает его практически линейным для всех 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lastRenderedPageBreak/>
        <w:t xml:space="preserve">практических входных данных, что выгодно отличает его от других подходов, таких как связные списки или </w:t>
      </w:r>
      <w:r w:rsidRPr="002E0177">
        <w:rPr>
          <w:rFonts w:asciiTheme="majorBidi" w:hAnsiTheme="majorBidi" w:cstheme="majorBidi"/>
          <w:sz w:val="28"/>
          <w:szCs w:val="28"/>
        </w:rPr>
        <w:t>Quick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2E0177">
        <w:rPr>
          <w:rFonts w:asciiTheme="majorBidi" w:hAnsiTheme="majorBidi" w:cstheme="majorBidi"/>
          <w:sz w:val="28"/>
          <w:szCs w:val="28"/>
        </w:rPr>
        <w:t>Find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t>/</w:t>
      </w:r>
      <w:r w:rsidRPr="002E0177">
        <w:rPr>
          <w:rFonts w:asciiTheme="majorBidi" w:hAnsiTheme="majorBidi" w:cstheme="majorBidi"/>
          <w:sz w:val="28"/>
          <w:szCs w:val="28"/>
        </w:rPr>
        <w:t>Quick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2E0177">
        <w:rPr>
          <w:rFonts w:asciiTheme="majorBidi" w:hAnsiTheme="majorBidi" w:cstheme="majorBidi"/>
          <w:sz w:val="28"/>
          <w:szCs w:val="28"/>
        </w:rPr>
        <w:t>Union</w:t>
      </w:r>
      <w:r w:rsidRPr="002E0177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104476B3" w14:textId="77777777" w:rsidR="00F12857" w:rsidRPr="002A3526" w:rsidRDefault="00F12857" w:rsidP="00F12857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59DD4CB9" w14:textId="77777777" w:rsidR="00AF56A0" w:rsidRPr="002A3526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5A87AFF7" w14:textId="77777777" w:rsidR="00AF56A0" w:rsidRPr="002A3526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546CBF0C" w14:textId="77777777" w:rsidR="00AF56A0" w:rsidRPr="002A3526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6744FDBC" w14:textId="77777777" w:rsidR="00AF56A0" w:rsidRPr="002A3526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4F9F374F" w14:textId="77777777" w:rsidR="00AF56A0" w:rsidRPr="002A3526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640C21AA" w14:textId="77777777" w:rsidR="00AF56A0" w:rsidRPr="002A3526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1878223E" w14:textId="77777777" w:rsidR="00AF56A0" w:rsidRPr="002A3526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347A6C84" w14:textId="77777777" w:rsidR="00AF56A0" w:rsidRPr="002A3526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004C6885" w14:textId="77777777" w:rsidR="00AF56A0" w:rsidRPr="002A3526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6B0DE8EA" w14:textId="77777777" w:rsidR="00AF56A0" w:rsidRPr="002A3526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7C951003" w14:textId="77777777" w:rsidR="00AF56A0" w:rsidRPr="002A3526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4565061C" w14:textId="77777777" w:rsidR="00AF56A0" w:rsidRPr="002A3526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4B7FA1A7" w14:textId="77777777" w:rsidR="00AF56A0" w:rsidRPr="002A3526" w:rsidRDefault="00AF56A0" w:rsidP="00F12857">
      <w:p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2D8A7969" w14:textId="07547C66" w:rsidR="00F12857" w:rsidRPr="00AF56A0" w:rsidRDefault="00F12857" w:rsidP="00F12857">
      <w:pPr>
        <w:pStyle w:val="Heading1"/>
        <w:rPr>
          <w:rFonts w:asciiTheme="majorBidi" w:hAnsiTheme="majorBidi"/>
          <w:b w:val="0"/>
          <w:bCs w:val="0"/>
          <w:lang w:val="ru-RU"/>
        </w:rPr>
      </w:pPr>
      <w:bookmarkStart w:id="10" w:name="_Toc183380554"/>
      <w:r w:rsidRPr="00AF56A0">
        <w:rPr>
          <w:rFonts w:asciiTheme="majorBidi" w:hAnsiTheme="majorBidi"/>
          <w:b w:val="0"/>
          <w:bCs w:val="0"/>
          <w:lang w:val="ru-RU"/>
        </w:rPr>
        <w:t>Перечень инструментов</w:t>
      </w:r>
      <w:bookmarkEnd w:id="10"/>
    </w:p>
    <w:p w14:paraId="34607674" w14:textId="77777777" w:rsidR="00F12857" w:rsidRPr="00AF56A0" w:rsidRDefault="00F12857" w:rsidP="00F1285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Для реализации алгоритма "Объединить-Найти" были использованы следующие инструменты:</w:t>
      </w:r>
    </w:p>
    <w:p w14:paraId="73AD1AA7" w14:textId="3E090F42" w:rsidR="00F12857" w:rsidRPr="00AF56A0" w:rsidRDefault="00F12857" w:rsidP="002A352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Язык программирования:</w:t>
      </w:r>
    </w:p>
    <w:p w14:paraId="52E462B1" w14:textId="6568193B" w:rsidR="00F12857" w:rsidRPr="00AF56A0" w:rsidRDefault="00F12857" w:rsidP="002A352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lastRenderedPageBreak/>
        <w:t>Python (или любой другой язык по выбору, например, C++, Java или C#) благодаря его лаконичности и удобству для работы с алгоритмами.</w:t>
      </w:r>
    </w:p>
    <w:p w14:paraId="1EAAFB0B" w14:textId="4BBCD9D7" w:rsidR="00F12857" w:rsidRPr="00AF56A0" w:rsidRDefault="00F12857" w:rsidP="002A352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Среда разработки (IDE):</w:t>
      </w:r>
    </w:p>
    <w:p w14:paraId="206D8733" w14:textId="75440713" w:rsidR="00F12857" w:rsidRPr="00AF56A0" w:rsidRDefault="00F12857" w:rsidP="002A352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Visual Studio Code (или другая IDE, например, PyCharm, IntelliJ IDEA, Visual Studio) для написания и отладки кода.</w:t>
      </w:r>
    </w:p>
    <w:p w14:paraId="24E87DD4" w14:textId="71D8410B" w:rsidR="00F12857" w:rsidRPr="00AF56A0" w:rsidRDefault="00F12857" w:rsidP="002A352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Библиотеки:</w:t>
      </w:r>
    </w:p>
    <w:p w14:paraId="063000BE" w14:textId="25659231" w:rsidR="00F12857" w:rsidRPr="00AF56A0" w:rsidRDefault="00F12857" w:rsidP="002A352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Для Python:</w:t>
      </w:r>
    </w:p>
    <w:p w14:paraId="7A991A83" w14:textId="33FDE5C8" w:rsidR="00F12857" w:rsidRPr="00AF56A0" w:rsidRDefault="00F12857" w:rsidP="002A3526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unittest — для создания и выполнения тестов.</w:t>
      </w:r>
    </w:p>
    <w:p w14:paraId="5E9B1B35" w14:textId="75048824" w:rsidR="00F12857" w:rsidRPr="00AF56A0" w:rsidRDefault="00F12857" w:rsidP="002A3526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time — для измерения времени выполнения операций (при необходимости анализа производительности).</w:t>
      </w:r>
    </w:p>
    <w:p w14:paraId="7F6FB7C3" w14:textId="5B8782AA" w:rsidR="00F12857" w:rsidRPr="00AF56A0" w:rsidRDefault="00F12857" w:rsidP="002A352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Для C++:</w:t>
      </w:r>
    </w:p>
    <w:p w14:paraId="7BE9A92D" w14:textId="1186F850" w:rsidR="00F12857" w:rsidRPr="00AF56A0" w:rsidRDefault="00F12857" w:rsidP="002A3526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iostream — для базового ввода/вывода.</w:t>
      </w:r>
    </w:p>
    <w:p w14:paraId="4E0C0E92" w14:textId="0FEAC98C" w:rsidR="00F12857" w:rsidRPr="00AF56A0" w:rsidRDefault="00F12857" w:rsidP="002A3526">
      <w:pPr>
        <w:pStyle w:val="ListParagraph"/>
        <w:numPr>
          <w:ilvl w:val="1"/>
          <w:numId w:val="2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chrono — для измерения времени выполнения.</w:t>
      </w:r>
    </w:p>
    <w:p w14:paraId="3F97CE2E" w14:textId="6F4EE200" w:rsidR="00F12857" w:rsidRPr="00AF56A0" w:rsidRDefault="00F12857" w:rsidP="002A352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Средства версионного контроля:</w:t>
      </w:r>
    </w:p>
    <w:p w14:paraId="3DCD9E11" w14:textId="1C749031" w:rsidR="00F12857" w:rsidRPr="00AF56A0" w:rsidRDefault="00F12857" w:rsidP="002A352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Git — для управления версией кода и истории изменений.</w:t>
      </w:r>
    </w:p>
    <w:p w14:paraId="1435C679" w14:textId="3B47D6ED" w:rsidR="00F12857" w:rsidRPr="00AF56A0" w:rsidRDefault="00F12857" w:rsidP="002A352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Инструменты визуализации (опционально):</w:t>
      </w:r>
    </w:p>
    <w:p w14:paraId="6E0BD0B1" w14:textId="67EA1860" w:rsidR="00F12857" w:rsidRPr="00AF56A0" w:rsidRDefault="00F12857" w:rsidP="002A352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Jupyter Notebook — для демонстрации работы алгоритма и графической визуализации.</w:t>
      </w:r>
    </w:p>
    <w:p w14:paraId="5652141B" w14:textId="53E1067A" w:rsidR="00F12857" w:rsidRPr="00AF56A0" w:rsidRDefault="00F12857" w:rsidP="002A352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Matplotlib (в Python) — для построения графиков производительности (если требуется).</w:t>
      </w:r>
    </w:p>
    <w:p w14:paraId="25DA28C0" w14:textId="492AC237" w:rsidR="00F12857" w:rsidRPr="00AF56A0" w:rsidRDefault="00F12857" w:rsidP="002A352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Средства тестирования:</w:t>
      </w:r>
    </w:p>
    <w:p w14:paraId="3D5A1887" w14:textId="556512F3" w:rsidR="00F12857" w:rsidRPr="00AF56A0" w:rsidRDefault="00F12857" w:rsidP="002A352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Автоматизированное тестирование с использованием встроенных модулей (unittest, pytest в Python или аналогичные для других языков).</w:t>
      </w:r>
    </w:p>
    <w:p w14:paraId="446BD786" w14:textId="18E9ED96" w:rsidR="00F12857" w:rsidRPr="00AF56A0" w:rsidRDefault="00F12857" w:rsidP="002A352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Средства документирования:</w:t>
      </w:r>
    </w:p>
    <w:p w14:paraId="7837F968" w14:textId="463A2A8B" w:rsidR="00F12857" w:rsidRPr="00AF56A0" w:rsidRDefault="00F12857" w:rsidP="002A352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lastRenderedPageBreak/>
        <w:t>Microsoft Word или Google Docs — для подготовки отчета и документирования кода.</w:t>
      </w:r>
    </w:p>
    <w:p w14:paraId="166800CC" w14:textId="5EBA7D3A" w:rsidR="00F12857" w:rsidRPr="00AF56A0" w:rsidRDefault="00F12857" w:rsidP="002A352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Markdown (при использовании GitHub) — для создания README с описанием алгоритма и его работы.</w:t>
      </w:r>
    </w:p>
    <w:p w14:paraId="0FB13F23" w14:textId="737F1AD3" w:rsidR="00F12857" w:rsidRPr="002A3526" w:rsidRDefault="00F12857" w:rsidP="00AF56A0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Данный набор инструментов обеспечивает удобство разработки, тестирования, анализа производительности и документирования алгоритма.</w:t>
      </w:r>
    </w:p>
    <w:p w14:paraId="2BA6D2E5" w14:textId="77777777" w:rsidR="00F12857" w:rsidRPr="00AF56A0" w:rsidRDefault="00F12857" w:rsidP="00F12857">
      <w:pPr>
        <w:pStyle w:val="Heading1"/>
        <w:rPr>
          <w:rFonts w:asciiTheme="majorBidi" w:hAnsiTheme="majorBidi"/>
          <w:b w:val="0"/>
          <w:bCs w:val="0"/>
          <w:lang w:val="ru-RU"/>
        </w:rPr>
      </w:pPr>
      <w:bookmarkStart w:id="11" w:name="_Toc183380555"/>
      <w:r w:rsidRPr="00AF56A0">
        <w:rPr>
          <w:rFonts w:asciiTheme="majorBidi" w:hAnsiTheme="majorBidi"/>
          <w:b w:val="0"/>
          <w:bCs w:val="0"/>
          <w:lang w:val="ru-RU"/>
        </w:rPr>
        <w:t>Описание реализации и процесса тестирования</w:t>
      </w:r>
      <w:bookmarkEnd w:id="11"/>
    </w:p>
    <w:p w14:paraId="39F5551D" w14:textId="77777777" w:rsidR="00F12857" w:rsidRPr="00AF56A0" w:rsidRDefault="00F12857" w:rsidP="00F1285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p w14:paraId="13CEFCAD" w14:textId="77777777" w:rsidR="00F12857" w:rsidRPr="00AF56A0" w:rsidRDefault="00F12857" w:rsidP="00F12857">
      <w:pPr>
        <w:pStyle w:val="Heading2"/>
        <w:rPr>
          <w:rFonts w:asciiTheme="majorBidi" w:hAnsiTheme="majorBidi"/>
          <w:b w:val="0"/>
          <w:bCs w:val="0"/>
          <w:sz w:val="28"/>
          <w:szCs w:val="28"/>
          <w:lang w:val="ru-RU"/>
        </w:rPr>
      </w:pPr>
      <w:bookmarkStart w:id="12" w:name="_Toc183380556"/>
      <w:r w:rsidRPr="00AF56A0">
        <w:rPr>
          <w:rFonts w:asciiTheme="majorBidi" w:hAnsiTheme="majorBidi"/>
          <w:b w:val="0"/>
          <w:bCs w:val="0"/>
          <w:sz w:val="28"/>
          <w:szCs w:val="28"/>
          <w:lang w:val="ru-RU"/>
        </w:rPr>
        <w:t>Описание реализации</w:t>
      </w:r>
      <w:bookmarkEnd w:id="12"/>
    </w:p>
    <w:p w14:paraId="06C022BD" w14:textId="77777777" w:rsidR="00F12857" w:rsidRPr="00AF56A0" w:rsidRDefault="00F12857" w:rsidP="00F1285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Алгоритм "Объединить-Найти" был реализован с использованием двух массивов:</w:t>
      </w:r>
    </w:p>
    <w:p w14:paraId="14014E62" w14:textId="08B8F434" w:rsidR="00F12857" w:rsidRPr="00AF56A0" w:rsidRDefault="00F12857" w:rsidP="002A352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</w:rPr>
        <w:t>parent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— для хранения ссылки на родителя каждого элемента. Изначально каждый элемент указывает на самого себя.</w:t>
      </w:r>
    </w:p>
    <w:p w14:paraId="1128AF0A" w14:textId="6EDF9E53" w:rsidR="00F12857" w:rsidRPr="00AF56A0" w:rsidRDefault="00F12857" w:rsidP="002A352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</w:rPr>
        <w:t>rank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— для хранения ранга (высоты дерева), используемого для оптимизации объединения.</w:t>
      </w:r>
    </w:p>
    <w:p w14:paraId="60CFD744" w14:textId="77777777" w:rsidR="00F12857" w:rsidRPr="00AF56A0" w:rsidRDefault="00F12857" w:rsidP="00F1285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Реализация включает следующие ключевые функции:</w:t>
      </w:r>
    </w:p>
    <w:p w14:paraId="452964AC" w14:textId="27B98491" w:rsidR="00F12857" w:rsidRPr="00AF56A0" w:rsidRDefault="00F12857" w:rsidP="002A352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F56A0">
        <w:rPr>
          <w:rFonts w:asciiTheme="majorBidi" w:hAnsiTheme="majorBidi" w:cstheme="majorBidi"/>
          <w:sz w:val="28"/>
          <w:szCs w:val="28"/>
        </w:rPr>
        <w:t>Инициализация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>:</w:t>
      </w:r>
    </w:p>
    <w:p w14:paraId="4A51A494" w14:textId="77777777" w:rsidR="002E0177" w:rsidRPr="00AF56A0" w:rsidRDefault="002E0177" w:rsidP="002A3526">
      <w:pPr>
        <w:pStyle w:val="ListParagraph"/>
        <w:numPr>
          <w:ilvl w:val="0"/>
          <w:numId w:val="7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569CD6"/>
          <w:sz w:val="28"/>
          <w:szCs w:val="28"/>
        </w:rPr>
        <w:t>def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DCDCAA"/>
          <w:sz w:val="28"/>
          <w:szCs w:val="28"/>
        </w:rPr>
        <w:t>initialize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(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n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):</w:t>
      </w:r>
    </w:p>
    <w:p w14:paraId="3923ABF1" w14:textId="77777777" w:rsidR="002E0177" w:rsidRPr="00AF56A0" w:rsidRDefault="002E0177" w:rsidP="002A3526">
      <w:pPr>
        <w:pStyle w:val="ListParagraph"/>
        <w:numPr>
          <w:ilvl w:val="0"/>
          <w:numId w:val="7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[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i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for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i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in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4EC9B0"/>
          <w:sz w:val="28"/>
          <w:szCs w:val="28"/>
        </w:rPr>
        <w:t>range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(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n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)]</w:t>
      </w:r>
    </w:p>
    <w:p w14:paraId="28880A41" w14:textId="77777777" w:rsidR="002E0177" w:rsidRPr="00AF56A0" w:rsidRDefault="002E0177" w:rsidP="002A3526">
      <w:pPr>
        <w:pStyle w:val="ListParagraph"/>
        <w:numPr>
          <w:ilvl w:val="0"/>
          <w:numId w:val="7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[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0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]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*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n</w:t>
      </w:r>
    </w:p>
    <w:p w14:paraId="0142F31B" w14:textId="47994C2E" w:rsidR="002E0177" w:rsidRPr="00AF56A0" w:rsidRDefault="002E0177" w:rsidP="002A3526">
      <w:pPr>
        <w:pStyle w:val="ListParagraph"/>
        <w:numPr>
          <w:ilvl w:val="0"/>
          <w:numId w:val="7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</w:t>
      </w:r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return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</w:p>
    <w:p w14:paraId="61327702" w14:textId="4867DFB4" w:rsidR="002E0177" w:rsidRPr="00AF56A0" w:rsidRDefault="002E0177" w:rsidP="00F12857">
      <w:pPr>
        <w:pStyle w:val="NormalWeb"/>
        <w:spacing w:line="360" w:lineRule="auto"/>
        <w:ind w:left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Создаются массивы </w:t>
      </w:r>
      <w:r w:rsidRPr="00AF56A0">
        <w:rPr>
          <w:rStyle w:val="HTMLCode"/>
          <w:rFonts w:asciiTheme="majorBidi" w:hAnsiTheme="majorBidi" w:cstheme="majorBidi"/>
          <w:sz w:val="28"/>
          <w:szCs w:val="28"/>
        </w:rPr>
        <w:t>parent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и </w:t>
      </w:r>
      <w:r w:rsidRPr="00AF56A0">
        <w:rPr>
          <w:rStyle w:val="HTMLCode"/>
          <w:rFonts w:asciiTheme="majorBidi" w:hAnsiTheme="majorBidi" w:cstheme="majorBidi"/>
          <w:sz w:val="28"/>
          <w:szCs w:val="28"/>
        </w:rPr>
        <w:t>rank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для </w:t>
      </w:r>
      <w:r w:rsidRPr="00AF56A0">
        <w:rPr>
          <w:rStyle w:val="mord"/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элементов.</w:t>
      </w:r>
    </w:p>
    <w:p w14:paraId="680C7C8A" w14:textId="5185CCF3" w:rsidR="002E0177" w:rsidRPr="00AF56A0" w:rsidRDefault="002E0177" w:rsidP="002A3526">
      <w:pPr>
        <w:pStyle w:val="NormalWeb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Style w:val="Strong"/>
          <w:rFonts w:asciiTheme="majorBidi" w:eastAsiaTheme="majorEastAsia" w:hAnsiTheme="majorBidi" w:cstheme="majorBidi"/>
          <w:b w:val="0"/>
          <w:bCs w:val="0"/>
          <w:sz w:val="28"/>
          <w:szCs w:val="28"/>
          <w:lang w:val="ru-RU"/>
        </w:rPr>
        <w:lastRenderedPageBreak/>
        <w:t xml:space="preserve">Функция </w:t>
      </w:r>
      <w:r w:rsidRPr="00AF56A0">
        <w:rPr>
          <w:rStyle w:val="Strong"/>
          <w:rFonts w:asciiTheme="majorBidi" w:eastAsiaTheme="majorEastAsia" w:hAnsiTheme="majorBidi" w:cstheme="majorBidi"/>
          <w:b w:val="0"/>
          <w:bCs w:val="0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: Используется для определения корня множества, которому принадлежит элемент </w:t>
      </w:r>
      <w:r w:rsidRPr="00AF56A0">
        <w:rPr>
          <w:rStyle w:val="mord"/>
          <w:rFonts w:asciiTheme="majorBidi" w:hAnsiTheme="majorBidi" w:cstheme="majorBidi"/>
          <w:sz w:val="28"/>
          <w:szCs w:val="28"/>
        </w:rPr>
        <w:t>x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78196748" w14:textId="77777777" w:rsidR="00C0197E" w:rsidRPr="00AF56A0" w:rsidRDefault="00C0197E" w:rsidP="002A3526">
      <w:pPr>
        <w:pStyle w:val="ListParagraph"/>
        <w:numPr>
          <w:ilvl w:val="0"/>
          <w:numId w:val="8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569CD6"/>
          <w:sz w:val="28"/>
          <w:szCs w:val="28"/>
        </w:rPr>
        <w:t>def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gramStart"/>
      <w:r w:rsidRPr="00AF56A0">
        <w:rPr>
          <w:rFonts w:asciiTheme="majorBidi" w:eastAsia="Times New Roman" w:hAnsiTheme="majorBidi" w:cstheme="majorBidi"/>
          <w:color w:val="DCDCAA"/>
          <w:sz w:val="28"/>
          <w:szCs w:val="28"/>
        </w:rPr>
        <w:t>find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(</w:t>
      </w:r>
      <w:proofErr w:type="gramEnd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x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):</w:t>
      </w:r>
    </w:p>
    <w:p w14:paraId="019C264D" w14:textId="77777777" w:rsidR="00C0197E" w:rsidRPr="00AF56A0" w:rsidRDefault="00C0197E" w:rsidP="002A3526">
      <w:pPr>
        <w:pStyle w:val="ListParagraph"/>
        <w:numPr>
          <w:ilvl w:val="0"/>
          <w:numId w:val="8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</w:t>
      </w:r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if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x</w:t>
      </w:r>
      <w:proofErr w:type="gramStart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]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!</w:t>
      </w:r>
      <w:proofErr w:type="gramEnd"/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x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:</w:t>
      </w:r>
    </w:p>
    <w:p w14:paraId="5E76163D" w14:textId="77777777" w:rsidR="00C0197E" w:rsidRPr="00AF56A0" w:rsidRDefault="00C0197E" w:rsidP="002A3526">
      <w:pPr>
        <w:pStyle w:val="ListParagraph"/>
        <w:numPr>
          <w:ilvl w:val="0"/>
          <w:numId w:val="8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x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]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gramStart"/>
      <w:r w:rsidRPr="00AF56A0">
        <w:rPr>
          <w:rFonts w:asciiTheme="majorBidi" w:eastAsia="Times New Roman" w:hAnsiTheme="majorBidi" w:cstheme="majorBidi"/>
          <w:color w:val="DCDCAA"/>
          <w:sz w:val="28"/>
          <w:szCs w:val="28"/>
        </w:rPr>
        <w:t>find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(</w:t>
      </w:r>
      <w:proofErr w:type="gramEnd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x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])  </w:t>
      </w:r>
      <w:r w:rsidRPr="00AF56A0">
        <w:rPr>
          <w:rFonts w:asciiTheme="majorBidi" w:eastAsia="Times New Roman" w:hAnsiTheme="majorBidi" w:cstheme="majorBidi"/>
          <w:color w:val="9C9C9C"/>
          <w:sz w:val="28"/>
          <w:szCs w:val="28"/>
        </w:rPr>
        <w:t xml:space="preserve"># </w:t>
      </w:r>
      <w:proofErr w:type="spellStart"/>
      <w:r w:rsidRPr="00AF56A0">
        <w:rPr>
          <w:rFonts w:asciiTheme="majorBidi" w:eastAsia="Times New Roman" w:hAnsiTheme="majorBidi" w:cstheme="majorBidi"/>
          <w:color w:val="9C9C9C"/>
          <w:sz w:val="28"/>
          <w:szCs w:val="28"/>
        </w:rPr>
        <w:t>Сжатие</w:t>
      </w:r>
      <w:proofErr w:type="spellEnd"/>
      <w:r w:rsidRPr="00AF56A0">
        <w:rPr>
          <w:rFonts w:asciiTheme="majorBidi" w:eastAsia="Times New Roman" w:hAnsiTheme="majorBidi" w:cstheme="majorBidi"/>
          <w:color w:val="9C9C9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9C9C9C"/>
          <w:sz w:val="28"/>
          <w:szCs w:val="28"/>
        </w:rPr>
        <w:t>путей</w:t>
      </w:r>
      <w:proofErr w:type="spellEnd"/>
    </w:p>
    <w:p w14:paraId="78600CE2" w14:textId="5382FE19" w:rsidR="00C0197E" w:rsidRPr="00AF56A0" w:rsidRDefault="00C0197E" w:rsidP="002A3526">
      <w:pPr>
        <w:pStyle w:val="ListParagraph"/>
        <w:numPr>
          <w:ilvl w:val="0"/>
          <w:numId w:val="8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</w:t>
      </w:r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return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x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]</w:t>
      </w:r>
    </w:p>
    <w:p w14:paraId="6EF08D72" w14:textId="77777777" w:rsidR="002E0177" w:rsidRPr="00AF56A0" w:rsidRDefault="002E0177" w:rsidP="00C0197E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</w:p>
    <w:p w14:paraId="03AEC6EB" w14:textId="77777777" w:rsidR="00C0197E" w:rsidRPr="00AF56A0" w:rsidRDefault="00C0197E" w:rsidP="002A3526">
      <w:pPr>
        <w:pStyle w:val="ListParagraph"/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Функция 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: Объединяет два множества с балансировкой по рангу.</w:t>
      </w:r>
    </w:p>
    <w:p w14:paraId="1CCEFCE1" w14:textId="77777777" w:rsidR="00C0197E" w:rsidRPr="00AF56A0" w:rsidRDefault="00C0197E" w:rsidP="002A3526">
      <w:pPr>
        <w:pStyle w:val="ListParagraph"/>
        <w:numPr>
          <w:ilvl w:val="0"/>
          <w:numId w:val="9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569CD6"/>
          <w:sz w:val="28"/>
          <w:szCs w:val="28"/>
        </w:rPr>
        <w:t>def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gramStart"/>
      <w:r w:rsidRPr="00AF56A0">
        <w:rPr>
          <w:rFonts w:asciiTheme="majorBidi" w:eastAsia="Times New Roman" w:hAnsiTheme="majorBidi" w:cstheme="majorBidi"/>
          <w:color w:val="DCDCAA"/>
          <w:sz w:val="28"/>
          <w:szCs w:val="28"/>
        </w:rPr>
        <w:t>union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(</w:t>
      </w:r>
      <w:proofErr w:type="gramEnd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x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y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):</w:t>
      </w:r>
    </w:p>
    <w:p w14:paraId="4BC7F68A" w14:textId="77777777" w:rsidR="00C0197E" w:rsidRPr="00AF56A0" w:rsidRDefault="00C0197E" w:rsidP="002A3526">
      <w:pPr>
        <w:pStyle w:val="ListParagraph"/>
        <w:numPr>
          <w:ilvl w:val="0"/>
          <w:numId w:val="9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root_x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gramStart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find(</w:t>
      </w:r>
      <w:proofErr w:type="gramEnd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x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</w:t>
      </w:r>
    </w:p>
    <w:p w14:paraId="5149EBD1" w14:textId="77777777" w:rsidR="00C0197E" w:rsidRPr="00AF56A0" w:rsidRDefault="00C0197E" w:rsidP="002A3526">
      <w:pPr>
        <w:pStyle w:val="ListParagraph"/>
        <w:numPr>
          <w:ilvl w:val="0"/>
          <w:numId w:val="9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root_y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gramStart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find(</w:t>
      </w:r>
      <w:proofErr w:type="gramEnd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y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</w:t>
      </w:r>
    </w:p>
    <w:p w14:paraId="1BE8890B" w14:textId="77777777" w:rsidR="00C0197E" w:rsidRPr="00AF56A0" w:rsidRDefault="00C0197E" w:rsidP="002A3526">
      <w:pPr>
        <w:pStyle w:val="ListParagraph"/>
        <w:numPr>
          <w:ilvl w:val="0"/>
          <w:numId w:val="9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</w:t>
      </w:r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if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</w:t>
      </w:r>
      <w:proofErr w:type="gram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x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!</w:t>
      </w:r>
      <w:proofErr w:type="gramEnd"/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root_y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:</w:t>
      </w:r>
    </w:p>
    <w:p w14:paraId="42DE35DA" w14:textId="77777777" w:rsidR="00C0197E" w:rsidRPr="00AF56A0" w:rsidRDefault="00C0197E" w:rsidP="002A3526">
      <w:pPr>
        <w:pStyle w:val="ListParagraph"/>
        <w:numPr>
          <w:ilvl w:val="0"/>
          <w:numId w:val="9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</w:t>
      </w:r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if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root_x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]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&gt;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root_y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]:</w:t>
      </w:r>
    </w:p>
    <w:p w14:paraId="61C4B147" w14:textId="77777777" w:rsidR="00C0197E" w:rsidRPr="00AF56A0" w:rsidRDefault="00C0197E" w:rsidP="002A3526">
      <w:pPr>
        <w:pStyle w:val="ListParagraph"/>
        <w:numPr>
          <w:ilvl w:val="0"/>
          <w:numId w:val="9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   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root_y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]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root_x</w:t>
      </w:r>
      <w:proofErr w:type="spellEnd"/>
    </w:p>
    <w:p w14:paraId="51D1DCC4" w14:textId="77777777" w:rsidR="00C0197E" w:rsidRPr="00AF56A0" w:rsidRDefault="00C0197E" w:rsidP="002A3526">
      <w:pPr>
        <w:pStyle w:val="ListParagraph"/>
        <w:numPr>
          <w:ilvl w:val="0"/>
          <w:numId w:val="9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</w:t>
      </w:r>
      <w:proofErr w:type="spellStart"/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elif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root_x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]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&lt;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root_y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]:</w:t>
      </w:r>
    </w:p>
    <w:p w14:paraId="7B0F1B39" w14:textId="77777777" w:rsidR="00C0197E" w:rsidRPr="00AF56A0" w:rsidRDefault="00C0197E" w:rsidP="002A3526">
      <w:pPr>
        <w:pStyle w:val="ListParagraph"/>
        <w:numPr>
          <w:ilvl w:val="0"/>
          <w:numId w:val="9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   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root_x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]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root_y</w:t>
      </w:r>
      <w:proofErr w:type="spellEnd"/>
    </w:p>
    <w:p w14:paraId="0D94599D" w14:textId="77777777" w:rsidR="00C0197E" w:rsidRPr="00AF56A0" w:rsidRDefault="00C0197E" w:rsidP="002A3526">
      <w:pPr>
        <w:pStyle w:val="ListParagraph"/>
        <w:numPr>
          <w:ilvl w:val="0"/>
          <w:numId w:val="9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</w:t>
      </w:r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else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:</w:t>
      </w:r>
    </w:p>
    <w:p w14:paraId="0F3E91E9" w14:textId="77777777" w:rsidR="00C0197E" w:rsidRPr="00AF56A0" w:rsidRDefault="00C0197E" w:rsidP="002A3526">
      <w:pPr>
        <w:pStyle w:val="ListParagraph"/>
        <w:numPr>
          <w:ilvl w:val="0"/>
          <w:numId w:val="9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   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root_y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]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root_x</w:t>
      </w:r>
      <w:proofErr w:type="spellEnd"/>
    </w:p>
    <w:p w14:paraId="40EA7BF9" w14:textId="5F69342B" w:rsidR="00F12857" w:rsidRPr="00AF56A0" w:rsidRDefault="00C0197E" w:rsidP="002A3526">
      <w:pPr>
        <w:pStyle w:val="ListParagraph"/>
        <w:numPr>
          <w:ilvl w:val="0"/>
          <w:numId w:val="9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   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[</w:t>
      </w:r>
      <w:proofErr w:type="spell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root_x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]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+=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1</w:t>
      </w:r>
    </w:p>
    <w:p w14:paraId="258CE40F" w14:textId="28C5A227" w:rsidR="00C0197E" w:rsidRPr="00AF56A0" w:rsidRDefault="00C0197E" w:rsidP="002A352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F56A0">
        <w:rPr>
          <w:rFonts w:asciiTheme="majorBidi" w:hAnsiTheme="majorBidi" w:cstheme="majorBidi"/>
          <w:sz w:val="28"/>
          <w:szCs w:val="28"/>
        </w:rPr>
        <w:t>Применение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оптимизаций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>:</w:t>
      </w:r>
    </w:p>
    <w:p w14:paraId="2915D9F5" w14:textId="77777777" w:rsidR="00C0197E" w:rsidRPr="00AF56A0" w:rsidRDefault="00C0197E" w:rsidP="002A352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Сжатие путей: уменьшает глубину дерева при выполнении поиска.</w:t>
      </w:r>
    </w:p>
    <w:p w14:paraId="465762EC" w14:textId="77777777" w:rsidR="00C0197E" w:rsidRPr="00AF56A0" w:rsidRDefault="00C0197E" w:rsidP="002A352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Балансировка по рангу: минимизирует высоту дерева при объединении.</w:t>
      </w:r>
    </w:p>
    <w:p w14:paraId="08B15D21" w14:textId="77777777" w:rsidR="00C0197E" w:rsidRPr="002A3526" w:rsidRDefault="00C0197E" w:rsidP="00C0197E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p w14:paraId="5A2135FC" w14:textId="77777777" w:rsidR="00C0197E" w:rsidRPr="00AF56A0" w:rsidRDefault="00C0197E" w:rsidP="00F12857">
      <w:pPr>
        <w:pStyle w:val="Heading2"/>
        <w:rPr>
          <w:rFonts w:asciiTheme="majorBidi" w:hAnsiTheme="majorBidi"/>
          <w:b w:val="0"/>
          <w:bCs w:val="0"/>
          <w:sz w:val="28"/>
          <w:szCs w:val="28"/>
        </w:rPr>
      </w:pPr>
      <w:bookmarkStart w:id="13" w:name="_Toc183380557"/>
      <w:proofErr w:type="spellStart"/>
      <w:r w:rsidRPr="00AF56A0">
        <w:rPr>
          <w:rFonts w:asciiTheme="majorBidi" w:hAnsiTheme="majorBidi"/>
          <w:b w:val="0"/>
          <w:bCs w:val="0"/>
          <w:sz w:val="28"/>
          <w:szCs w:val="28"/>
        </w:rPr>
        <w:lastRenderedPageBreak/>
        <w:t>Процесс</w:t>
      </w:r>
      <w:proofErr w:type="spellEnd"/>
      <w:r w:rsidRPr="00AF56A0">
        <w:rPr>
          <w:rFonts w:asciiTheme="majorBidi" w:hAnsiTheme="majorBidi"/>
          <w:b w:val="0"/>
          <w:bCs w:val="0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/>
          <w:b w:val="0"/>
          <w:bCs w:val="0"/>
          <w:sz w:val="28"/>
          <w:szCs w:val="28"/>
        </w:rPr>
        <w:t>тестирования</w:t>
      </w:r>
      <w:bookmarkEnd w:id="13"/>
      <w:proofErr w:type="spellEnd"/>
    </w:p>
    <w:p w14:paraId="4720DA31" w14:textId="77777777" w:rsidR="00C0197E" w:rsidRPr="00AF56A0" w:rsidRDefault="00C0197E" w:rsidP="002A352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F56A0">
        <w:rPr>
          <w:rFonts w:asciiTheme="majorBidi" w:hAnsiTheme="majorBidi" w:cstheme="majorBidi"/>
          <w:sz w:val="28"/>
          <w:szCs w:val="28"/>
        </w:rPr>
        <w:t>Ручное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тестирование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>:</w:t>
      </w:r>
    </w:p>
    <w:p w14:paraId="525F54E1" w14:textId="77777777" w:rsidR="00C0197E" w:rsidRPr="00C0197E" w:rsidRDefault="00C0197E" w:rsidP="002A352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C0197E">
        <w:rPr>
          <w:rFonts w:asciiTheme="majorBidi" w:hAnsiTheme="majorBidi" w:cstheme="majorBidi"/>
          <w:sz w:val="28"/>
          <w:szCs w:val="28"/>
        </w:rPr>
        <w:t>Проверка</w:t>
      </w:r>
      <w:proofErr w:type="spellEnd"/>
      <w:r w:rsidRPr="00C0197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97E">
        <w:rPr>
          <w:rFonts w:asciiTheme="majorBidi" w:hAnsiTheme="majorBidi" w:cstheme="majorBidi"/>
          <w:sz w:val="28"/>
          <w:szCs w:val="28"/>
        </w:rPr>
        <w:t>базовых</w:t>
      </w:r>
      <w:proofErr w:type="spellEnd"/>
      <w:r w:rsidRPr="00C0197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97E">
        <w:rPr>
          <w:rFonts w:asciiTheme="majorBidi" w:hAnsiTheme="majorBidi" w:cstheme="majorBidi"/>
          <w:sz w:val="28"/>
          <w:szCs w:val="28"/>
        </w:rPr>
        <w:t>сценариев</w:t>
      </w:r>
      <w:proofErr w:type="spellEnd"/>
      <w:r w:rsidRPr="00C0197E">
        <w:rPr>
          <w:rFonts w:asciiTheme="majorBidi" w:hAnsiTheme="majorBidi" w:cstheme="majorBidi"/>
          <w:sz w:val="28"/>
          <w:szCs w:val="28"/>
        </w:rPr>
        <w:t>:</w:t>
      </w:r>
    </w:p>
    <w:p w14:paraId="2E4815BB" w14:textId="77777777" w:rsidR="00C0197E" w:rsidRPr="00C0197E" w:rsidRDefault="00C0197E" w:rsidP="002A352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C0197E">
        <w:rPr>
          <w:rFonts w:asciiTheme="majorBidi" w:hAnsiTheme="majorBidi" w:cstheme="majorBidi"/>
          <w:sz w:val="28"/>
          <w:szCs w:val="28"/>
          <w:lang w:val="ru-RU"/>
        </w:rPr>
        <w:t>Объединение двух элементов и проверка их принадлежности одному множеству.</w:t>
      </w:r>
    </w:p>
    <w:p w14:paraId="1E76602E" w14:textId="77777777" w:rsidR="00C0197E" w:rsidRPr="00C0197E" w:rsidRDefault="00C0197E" w:rsidP="002A352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C0197E">
        <w:rPr>
          <w:rFonts w:asciiTheme="majorBidi" w:hAnsiTheme="majorBidi" w:cstheme="majorBidi"/>
          <w:sz w:val="28"/>
          <w:szCs w:val="28"/>
          <w:lang w:val="ru-RU"/>
        </w:rPr>
        <w:t>Повторный поиск одного и того же элемента для проверки сжатия путей.</w:t>
      </w:r>
    </w:p>
    <w:p w14:paraId="3E5495DC" w14:textId="77777777" w:rsidR="00C0197E" w:rsidRPr="00AF56A0" w:rsidRDefault="00C0197E" w:rsidP="002A352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F56A0">
        <w:rPr>
          <w:rFonts w:asciiTheme="majorBidi" w:hAnsiTheme="majorBidi" w:cstheme="majorBidi"/>
          <w:sz w:val="28"/>
          <w:szCs w:val="28"/>
        </w:rPr>
        <w:t>Автоматизированное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тестирование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>:</w:t>
      </w:r>
    </w:p>
    <w:p w14:paraId="4E05E7E5" w14:textId="77777777" w:rsidR="00C0197E" w:rsidRPr="00C0197E" w:rsidRDefault="00C0197E" w:rsidP="002A352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C0197E">
        <w:rPr>
          <w:rFonts w:asciiTheme="majorBidi" w:hAnsiTheme="majorBidi" w:cstheme="majorBidi"/>
          <w:sz w:val="28"/>
          <w:szCs w:val="28"/>
          <w:lang w:val="ru-RU"/>
        </w:rPr>
        <w:t xml:space="preserve">Использован модуль </w:t>
      </w:r>
      <w:proofErr w:type="spellStart"/>
      <w:r w:rsidRPr="00C0197E">
        <w:rPr>
          <w:rFonts w:asciiTheme="majorBidi" w:hAnsiTheme="majorBidi" w:cstheme="majorBidi"/>
          <w:sz w:val="28"/>
          <w:szCs w:val="28"/>
        </w:rPr>
        <w:t>unittest</w:t>
      </w:r>
      <w:proofErr w:type="spellEnd"/>
      <w:r w:rsidRPr="00C0197E">
        <w:rPr>
          <w:rFonts w:asciiTheme="majorBidi" w:hAnsiTheme="majorBidi" w:cstheme="majorBidi"/>
          <w:sz w:val="28"/>
          <w:szCs w:val="28"/>
          <w:lang w:val="ru-RU"/>
        </w:rPr>
        <w:t xml:space="preserve"> (в </w:t>
      </w:r>
      <w:r w:rsidRPr="00C0197E">
        <w:rPr>
          <w:rFonts w:asciiTheme="majorBidi" w:hAnsiTheme="majorBidi" w:cstheme="majorBidi"/>
          <w:sz w:val="28"/>
          <w:szCs w:val="28"/>
        </w:rPr>
        <w:t>Python</w:t>
      </w:r>
      <w:r w:rsidRPr="00C0197E">
        <w:rPr>
          <w:rFonts w:asciiTheme="majorBidi" w:hAnsiTheme="majorBidi" w:cstheme="majorBidi"/>
          <w:sz w:val="28"/>
          <w:szCs w:val="28"/>
          <w:lang w:val="ru-RU"/>
        </w:rPr>
        <w:t xml:space="preserve">) для проверки функций </w:t>
      </w:r>
      <w:r w:rsidRPr="00C0197E">
        <w:rPr>
          <w:rFonts w:asciiTheme="majorBidi" w:hAnsiTheme="majorBidi" w:cstheme="majorBidi"/>
          <w:sz w:val="28"/>
          <w:szCs w:val="28"/>
        </w:rPr>
        <w:t>find</w:t>
      </w:r>
      <w:r w:rsidRPr="00C0197E">
        <w:rPr>
          <w:rFonts w:asciiTheme="majorBidi" w:hAnsiTheme="majorBidi" w:cstheme="majorBidi"/>
          <w:sz w:val="28"/>
          <w:szCs w:val="28"/>
          <w:lang w:val="ru-RU"/>
        </w:rPr>
        <w:t xml:space="preserve"> и </w:t>
      </w:r>
      <w:r w:rsidRPr="00C0197E">
        <w:rPr>
          <w:rFonts w:asciiTheme="majorBidi" w:hAnsiTheme="majorBidi" w:cstheme="majorBidi"/>
          <w:sz w:val="28"/>
          <w:szCs w:val="28"/>
        </w:rPr>
        <w:t>union</w:t>
      </w:r>
      <w:r w:rsidRPr="00C0197E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539E2743" w14:textId="00E384CA" w:rsidR="00C0197E" w:rsidRPr="00AF56A0" w:rsidRDefault="00C0197E" w:rsidP="002A352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C0197E">
        <w:rPr>
          <w:rFonts w:asciiTheme="majorBidi" w:hAnsiTheme="majorBidi" w:cstheme="majorBidi"/>
          <w:sz w:val="28"/>
          <w:szCs w:val="28"/>
        </w:rPr>
        <w:t>Примеры</w:t>
      </w:r>
      <w:proofErr w:type="spellEnd"/>
      <w:r w:rsidRPr="00C0197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0197E">
        <w:rPr>
          <w:rFonts w:asciiTheme="majorBidi" w:hAnsiTheme="majorBidi" w:cstheme="majorBidi"/>
          <w:sz w:val="28"/>
          <w:szCs w:val="28"/>
        </w:rPr>
        <w:t>тестов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>:</w:t>
      </w:r>
    </w:p>
    <w:p w14:paraId="2FEA978F" w14:textId="32C2CD3B" w:rsidR="00C0197E" w:rsidRPr="00AF56A0" w:rsidRDefault="00C0197E" w:rsidP="002A3526">
      <w:pPr>
        <w:pStyle w:val="ListParagraph"/>
        <w:numPr>
          <w:ilvl w:val="0"/>
          <w:numId w:val="10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586C0"/>
          <w:sz w:val="28"/>
          <w:szCs w:val="28"/>
        </w:rPr>
        <w:t>import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4EC9B0"/>
          <w:sz w:val="28"/>
          <w:szCs w:val="28"/>
        </w:rPr>
        <w:t>unittest</w:t>
      </w:r>
      <w:proofErr w:type="spellEnd"/>
    </w:p>
    <w:p w14:paraId="55C5111B" w14:textId="77777777" w:rsidR="00C0197E" w:rsidRPr="00AF56A0" w:rsidRDefault="00C0197E" w:rsidP="002A3526">
      <w:pPr>
        <w:pStyle w:val="ListParagraph"/>
        <w:numPr>
          <w:ilvl w:val="0"/>
          <w:numId w:val="10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569CD6"/>
          <w:sz w:val="28"/>
          <w:szCs w:val="28"/>
        </w:rPr>
        <w:t>class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4EC9B0"/>
          <w:sz w:val="28"/>
          <w:szCs w:val="28"/>
        </w:rPr>
        <w:t>TestUnionFind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(</w:t>
      </w:r>
      <w:proofErr w:type="spellStart"/>
      <w:proofErr w:type="gramStart"/>
      <w:r w:rsidRPr="00AF56A0">
        <w:rPr>
          <w:rFonts w:asciiTheme="majorBidi" w:eastAsia="Times New Roman" w:hAnsiTheme="majorBidi" w:cstheme="majorBidi"/>
          <w:color w:val="4EC9B0"/>
          <w:sz w:val="28"/>
          <w:szCs w:val="28"/>
        </w:rPr>
        <w:t>unittest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.</w:t>
      </w:r>
      <w:r w:rsidRPr="00AF56A0">
        <w:rPr>
          <w:rFonts w:asciiTheme="majorBidi" w:eastAsia="Times New Roman" w:hAnsiTheme="majorBidi" w:cstheme="majorBidi"/>
          <w:color w:val="4EC9B0"/>
          <w:sz w:val="28"/>
          <w:szCs w:val="28"/>
        </w:rPr>
        <w:t>TestCase</w:t>
      </w:r>
      <w:proofErr w:type="spellEnd"/>
      <w:proofErr w:type="gram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):</w:t>
      </w:r>
    </w:p>
    <w:p w14:paraId="042E0F94" w14:textId="77777777" w:rsidR="00C0197E" w:rsidRPr="00AF56A0" w:rsidRDefault="00C0197E" w:rsidP="002A3526">
      <w:pPr>
        <w:pStyle w:val="ListParagraph"/>
        <w:numPr>
          <w:ilvl w:val="0"/>
          <w:numId w:val="10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</w:t>
      </w:r>
      <w:r w:rsidRPr="00AF56A0">
        <w:rPr>
          <w:rFonts w:asciiTheme="majorBidi" w:eastAsia="Times New Roman" w:hAnsiTheme="majorBidi" w:cstheme="majorBidi"/>
          <w:color w:val="569CD6"/>
          <w:sz w:val="28"/>
          <w:szCs w:val="28"/>
        </w:rPr>
        <w:t>def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spellStart"/>
      <w:r w:rsidRPr="00AF56A0">
        <w:rPr>
          <w:rFonts w:asciiTheme="majorBidi" w:eastAsia="Times New Roman" w:hAnsiTheme="majorBidi" w:cstheme="majorBidi"/>
          <w:color w:val="DCDCAA"/>
          <w:sz w:val="28"/>
          <w:szCs w:val="28"/>
        </w:rPr>
        <w:t>test_union_find</w:t>
      </w:r>
      <w:proofErr w:type="spell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(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self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):</w:t>
      </w:r>
    </w:p>
    <w:p w14:paraId="76186147" w14:textId="77777777" w:rsidR="00C0197E" w:rsidRPr="00AF56A0" w:rsidRDefault="00C0197E" w:rsidP="002A3526">
      <w:pPr>
        <w:pStyle w:val="ListParagraph"/>
        <w:numPr>
          <w:ilvl w:val="0"/>
          <w:numId w:val="10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AF56A0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proofErr w:type="gramStart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initialize(</w:t>
      </w:r>
      <w:proofErr w:type="gramEnd"/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5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</w:t>
      </w:r>
    </w:p>
    <w:p w14:paraId="2058C9B2" w14:textId="77777777" w:rsidR="00C0197E" w:rsidRPr="00AF56A0" w:rsidRDefault="00C0197E" w:rsidP="002A3526">
      <w:pPr>
        <w:pStyle w:val="ListParagraph"/>
        <w:numPr>
          <w:ilvl w:val="0"/>
          <w:numId w:val="10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</w:t>
      </w:r>
      <w:proofErr w:type="gramStart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union(</w:t>
      </w:r>
      <w:proofErr w:type="gramEnd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0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1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</w:t>
      </w:r>
    </w:p>
    <w:p w14:paraId="093E7088" w14:textId="77777777" w:rsidR="00C0197E" w:rsidRPr="00AF56A0" w:rsidRDefault="00C0197E" w:rsidP="002A3526">
      <w:pPr>
        <w:pStyle w:val="ListParagraph"/>
        <w:numPr>
          <w:ilvl w:val="0"/>
          <w:numId w:val="10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</w:t>
      </w:r>
      <w:proofErr w:type="gramStart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union(</w:t>
      </w:r>
      <w:proofErr w:type="gramEnd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rank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1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2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</w:t>
      </w:r>
    </w:p>
    <w:p w14:paraId="3B6FD418" w14:textId="77777777" w:rsidR="00C0197E" w:rsidRPr="00AF56A0" w:rsidRDefault="00C0197E" w:rsidP="002A3526">
      <w:pPr>
        <w:pStyle w:val="ListParagraph"/>
        <w:numPr>
          <w:ilvl w:val="0"/>
          <w:numId w:val="10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</w:t>
      </w:r>
      <w:proofErr w:type="spellStart"/>
      <w:proofErr w:type="gram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self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.</w:t>
      </w:r>
      <w:r w:rsidRPr="00AF56A0">
        <w:rPr>
          <w:rFonts w:asciiTheme="majorBidi" w:eastAsia="Times New Roman" w:hAnsiTheme="majorBidi" w:cstheme="majorBidi"/>
          <w:color w:val="DCDCAA"/>
          <w:sz w:val="28"/>
          <w:szCs w:val="28"/>
        </w:rPr>
        <w:t>assertEqual</w:t>
      </w:r>
      <w:proofErr w:type="spellEnd"/>
      <w:proofErr w:type="gram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(find(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0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), find(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2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))</w:t>
      </w:r>
    </w:p>
    <w:p w14:paraId="4564F420" w14:textId="5360DE69" w:rsidR="00C0197E" w:rsidRPr="00AF56A0" w:rsidRDefault="00C0197E" w:rsidP="002A3526">
      <w:pPr>
        <w:pStyle w:val="ListParagraph"/>
        <w:numPr>
          <w:ilvl w:val="0"/>
          <w:numId w:val="10"/>
        </w:numPr>
        <w:shd w:val="clear" w:color="auto" w:fill="1F1F1F"/>
        <w:spacing w:after="0" w:line="360" w:lineRule="auto"/>
        <w:rPr>
          <w:rFonts w:asciiTheme="majorBidi" w:eastAsia="Times New Roman" w:hAnsiTheme="majorBidi" w:cstheme="majorBidi"/>
          <w:color w:val="CCCCCC"/>
          <w:sz w:val="28"/>
          <w:szCs w:val="28"/>
        </w:rPr>
      </w:pP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        </w:t>
      </w:r>
      <w:proofErr w:type="spellStart"/>
      <w:proofErr w:type="gramStart"/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self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.</w:t>
      </w:r>
      <w:r w:rsidRPr="00AF56A0">
        <w:rPr>
          <w:rFonts w:asciiTheme="majorBidi" w:eastAsia="Times New Roman" w:hAnsiTheme="majorBidi" w:cstheme="majorBidi"/>
          <w:color w:val="DCDCAA"/>
          <w:sz w:val="28"/>
          <w:szCs w:val="28"/>
        </w:rPr>
        <w:t>assertNotEqual</w:t>
      </w:r>
      <w:proofErr w:type="spellEnd"/>
      <w:proofErr w:type="gramEnd"/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(find(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3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), find(</w:t>
      </w:r>
      <w:r w:rsidRPr="00AF56A0">
        <w:rPr>
          <w:rFonts w:asciiTheme="majorBidi" w:eastAsia="Times New Roman" w:hAnsiTheme="majorBidi" w:cstheme="majorBidi"/>
          <w:color w:val="9CDCFE"/>
          <w:sz w:val="28"/>
          <w:szCs w:val="28"/>
        </w:rPr>
        <w:t>parent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AF56A0">
        <w:rPr>
          <w:rFonts w:asciiTheme="majorBidi" w:eastAsia="Times New Roman" w:hAnsiTheme="majorBidi" w:cstheme="majorBidi"/>
          <w:color w:val="B5CEA8"/>
          <w:sz w:val="28"/>
          <w:szCs w:val="28"/>
        </w:rPr>
        <w:t>0</w:t>
      </w:r>
      <w:r w:rsidRPr="00AF56A0">
        <w:rPr>
          <w:rFonts w:asciiTheme="majorBidi" w:eastAsia="Times New Roman" w:hAnsiTheme="majorBidi" w:cstheme="majorBidi"/>
          <w:color w:val="CCCCCC"/>
          <w:sz w:val="28"/>
          <w:szCs w:val="28"/>
        </w:rPr>
        <w:t>))</w:t>
      </w:r>
    </w:p>
    <w:p w14:paraId="1EB23EF7" w14:textId="77777777" w:rsidR="00C0197E" w:rsidRPr="00AF56A0" w:rsidRDefault="00C0197E" w:rsidP="00C0197E">
      <w:pPr>
        <w:pStyle w:val="ListParagraph"/>
        <w:spacing w:line="360" w:lineRule="auto"/>
        <w:ind w:left="1440"/>
        <w:rPr>
          <w:rFonts w:asciiTheme="majorBidi" w:hAnsiTheme="majorBidi" w:cstheme="majorBidi"/>
          <w:sz w:val="28"/>
          <w:szCs w:val="28"/>
        </w:rPr>
      </w:pPr>
    </w:p>
    <w:p w14:paraId="55843969" w14:textId="77777777" w:rsidR="00C0197E" w:rsidRPr="00AF56A0" w:rsidRDefault="00C0197E" w:rsidP="00C0197E">
      <w:pPr>
        <w:pStyle w:val="ListParagraph"/>
        <w:spacing w:line="360" w:lineRule="auto"/>
        <w:ind w:left="1440"/>
        <w:rPr>
          <w:rFonts w:asciiTheme="majorBidi" w:hAnsiTheme="majorBidi" w:cstheme="majorBidi"/>
          <w:sz w:val="28"/>
          <w:szCs w:val="28"/>
        </w:rPr>
      </w:pPr>
    </w:p>
    <w:p w14:paraId="4A10B880" w14:textId="77777777" w:rsidR="00C0197E" w:rsidRPr="00AF56A0" w:rsidRDefault="00C0197E" w:rsidP="002A352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F56A0">
        <w:rPr>
          <w:rFonts w:asciiTheme="majorBidi" w:hAnsiTheme="majorBidi" w:cstheme="majorBidi"/>
          <w:sz w:val="28"/>
          <w:szCs w:val="28"/>
        </w:rPr>
        <w:t>Тестирование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производительности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>:</w:t>
      </w:r>
    </w:p>
    <w:p w14:paraId="7E82E98D" w14:textId="77777777" w:rsidR="00C0197E" w:rsidRPr="00AF56A0" w:rsidRDefault="00C0197E" w:rsidP="002A352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Сравнение времени выполнения операций 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и 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на больших объемах данных (от 1 000 до 1 000 000 элементов).</w:t>
      </w:r>
    </w:p>
    <w:p w14:paraId="7F46CB5E" w14:textId="77777777" w:rsidR="00C0197E" w:rsidRPr="00AF56A0" w:rsidRDefault="00C0197E" w:rsidP="002A352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Использован модуль </w:t>
      </w:r>
      <w:r w:rsidRPr="00AF56A0">
        <w:rPr>
          <w:rFonts w:asciiTheme="majorBidi" w:hAnsiTheme="majorBidi" w:cstheme="majorBidi"/>
          <w:sz w:val="28"/>
          <w:szCs w:val="28"/>
        </w:rPr>
        <w:t>time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для измерения времени выполнения.</w:t>
      </w:r>
    </w:p>
    <w:p w14:paraId="59F4CCCF" w14:textId="77777777" w:rsidR="00C0197E" w:rsidRPr="00AF56A0" w:rsidRDefault="00C0197E" w:rsidP="002A352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F56A0">
        <w:rPr>
          <w:rFonts w:asciiTheme="majorBidi" w:hAnsiTheme="majorBidi" w:cstheme="majorBidi"/>
          <w:sz w:val="28"/>
          <w:szCs w:val="28"/>
        </w:rPr>
        <w:t>Граничные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случаи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>:</w:t>
      </w:r>
    </w:p>
    <w:p w14:paraId="1F61FE30" w14:textId="77777777" w:rsidR="00C0197E" w:rsidRPr="00AF56A0" w:rsidRDefault="00C0197E" w:rsidP="002A352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F56A0">
        <w:rPr>
          <w:rFonts w:asciiTheme="majorBidi" w:hAnsiTheme="majorBidi" w:cstheme="majorBidi"/>
          <w:sz w:val="28"/>
          <w:szCs w:val="28"/>
        </w:rPr>
        <w:t>Обработка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одного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элемента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>.</w:t>
      </w:r>
    </w:p>
    <w:p w14:paraId="0D613AE0" w14:textId="77777777" w:rsidR="00C0197E" w:rsidRPr="00AF56A0" w:rsidRDefault="00C0197E" w:rsidP="002A352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AF56A0">
        <w:rPr>
          <w:rFonts w:asciiTheme="majorBidi" w:hAnsiTheme="majorBidi" w:cstheme="majorBidi"/>
          <w:sz w:val="28"/>
          <w:szCs w:val="28"/>
        </w:rPr>
        <w:lastRenderedPageBreak/>
        <w:t>Обработка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полностью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независимых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 w:cstheme="majorBidi"/>
          <w:sz w:val="28"/>
          <w:szCs w:val="28"/>
        </w:rPr>
        <w:t>множеств</w:t>
      </w:r>
      <w:proofErr w:type="spellEnd"/>
      <w:r w:rsidRPr="00AF56A0">
        <w:rPr>
          <w:rFonts w:asciiTheme="majorBidi" w:hAnsiTheme="majorBidi" w:cstheme="majorBidi"/>
          <w:sz w:val="28"/>
          <w:szCs w:val="28"/>
        </w:rPr>
        <w:t>.</w:t>
      </w:r>
    </w:p>
    <w:p w14:paraId="661C6922" w14:textId="77777777" w:rsidR="00C0197E" w:rsidRPr="00AF56A0" w:rsidRDefault="00C0197E" w:rsidP="002A352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Многократные объединения для проверки корректности сжатия путей.</w:t>
      </w:r>
    </w:p>
    <w:p w14:paraId="6AFA1B4F" w14:textId="77777777" w:rsidR="00C0197E" w:rsidRPr="00AF56A0" w:rsidRDefault="00C0197E" w:rsidP="00F12857">
      <w:pPr>
        <w:pStyle w:val="Heading2"/>
        <w:rPr>
          <w:rFonts w:asciiTheme="majorBidi" w:hAnsiTheme="majorBidi"/>
          <w:b w:val="0"/>
          <w:bCs w:val="0"/>
          <w:sz w:val="28"/>
          <w:szCs w:val="28"/>
        </w:rPr>
      </w:pPr>
      <w:bookmarkStart w:id="14" w:name="_Toc183380558"/>
      <w:proofErr w:type="spellStart"/>
      <w:r w:rsidRPr="00AF56A0">
        <w:rPr>
          <w:rFonts w:asciiTheme="majorBidi" w:hAnsiTheme="majorBidi"/>
          <w:b w:val="0"/>
          <w:bCs w:val="0"/>
          <w:sz w:val="28"/>
          <w:szCs w:val="28"/>
        </w:rPr>
        <w:t>Результаты</w:t>
      </w:r>
      <w:proofErr w:type="spellEnd"/>
      <w:r w:rsidRPr="00AF56A0">
        <w:rPr>
          <w:rFonts w:asciiTheme="majorBidi" w:hAnsiTheme="majorBidi"/>
          <w:b w:val="0"/>
          <w:bCs w:val="0"/>
          <w:sz w:val="28"/>
          <w:szCs w:val="28"/>
        </w:rPr>
        <w:t xml:space="preserve"> </w:t>
      </w:r>
      <w:proofErr w:type="spellStart"/>
      <w:r w:rsidRPr="00AF56A0">
        <w:rPr>
          <w:rFonts w:asciiTheme="majorBidi" w:hAnsiTheme="majorBidi"/>
          <w:b w:val="0"/>
          <w:bCs w:val="0"/>
          <w:sz w:val="28"/>
          <w:szCs w:val="28"/>
        </w:rPr>
        <w:t>тестирования</w:t>
      </w:r>
      <w:bookmarkEnd w:id="14"/>
      <w:proofErr w:type="spellEnd"/>
    </w:p>
    <w:p w14:paraId="17F69D5D" w14:textId="77777777" w:rsidR="00C0197E" w:rsidRPr="00AF56A0" w:rsidRDefault="00C0197E" w:rsidP="002A352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Функции </w:t>
      </w:r>
      <w:r w:rsidRPr="00AF56A0">
        <w:rPr>
          <w:rFonts w:asciiTheme="majorBidi" w:hAnsiTheme="majorBidi" w:cstheme="majorBidi"/>
          <w:sz w:val="28"/>
          <w:szCs w:val="28"/>
        </w:rPr>
        <w:t>find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и </w:t>
      </w:r>
      <w:r w:rsidRPr="00AF56A0">
        <w:rPr>
          <w:rFonts w:asciiTheme="majorBidi" w:hAnsiTheme="majorBidi" w:cstheme="majorBidi"/>
          <w:sz w:val="28"/>
          <w:szCs w:val="28"/>
        </w:rPr>
        <w:t>union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 показали корректную работу во всех тестовых случаях.</w:t>
      </w:r>
    </w:p>
    <w:p w14:paraId="7B5954D9" w14:textId="77777777" w:rsidR="00F12857" w:rsidRPr="00AF56A0" w:rsidRDefault="00C0197E" w:rsidP="002A352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 xml:space="preserve">Производительность на больших данных соответствовала теоретической сложности </w:t>
      </w:r>
      <w:r w:rsidRPr="00AF56A0">
        <w:rPr>
          <w:rFonts w:asciiTheme="majorBidi" w:hAnsiTheme="majorBidi" w:cstheme="majorBidi"/>
          <w:sz w:val="28"/>
          <w:szCs w:val="28"/>
        </w:rPr>
        <w:t>O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α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AF56A0">
        <w:rPr>
          <w:rFonts w:asciiTheme="majorBidi" w:hAnsiTheme="majorBidi" w:cstheme="majorBidi"/>
          <w:sz w:val="28"/>
          <w:szCs w:val="28"/>
        </w:rPr>
        <w:t>n</w:t>
      </w:r>
      <w:r w:rsidRPr="00AF56A0">
        <w:rPr>
          <w:rFonts w:asciiTheme="majorBidi" w:hAnsiTheme="majorBidi" w:cstheme="majorBidi"/>
          <w:sz w:val="28"/>
          <w:szCs w:val="28"/>
          <w:lang w:val="ru-RU"/>
        </w:rPr>
        <w:t>)).</w:t>
      </w:r>
    </w:p>
    <w:p w14:paraId="6DF91294" w14:textId="4A5D60DA" w:rsidR="00C0197E" w:rsidRPr="00AF56A0" w:rsidRDefault="00C0197E" w:rsidP="00F1285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AF56A0">
        <w:rPr>
          <w:rFonts w:asciiTheme="majorBidi" w:hAnsiTheme="majorBidi" w:cstheme="majorBidi"/>
          <w:sz w:val="28"/>
          <w:szCs w:val="28"/>
          <w:lang w:val="ru-RU"/>
        </w:rPr>
        <w:t>Тестирование подтвердило эффективность и надежность реализации алгоритма.</w:t>
      </w:r>
    </w:p>
    <w:p w14:paraId="7EFCBBAB" w14:textId="77777777" w:rsidR="00C0197E" w:rsidRPr="00C0197E" w:rsidRDefault="00C0197E" w:rsidP="00C0197E">
      <w:pPr>
        <w:pStyle w:val="ListParagraph"/>
        <w:spacing w:line="360" w:lineRule="auto"/>
        <w:ind w:left="1440"/>
        <w:rPr>
          <w:rFonts w:asciiTheme="majorBidi" w:hAnsiTheme="majorBidi" w:cstheme="majorBidi"/>
          <w:sz w:val="28"/>
          <w:szCs w:val="28"/>
          <w:lang w:val="ru-RU"/>
        </w:rPr>
      </w:pPr>
    </w:p>
    <w:p w14:paraId="5DA46996" w14:textId="77777777" w:rsidR="00C0197E" w:rsidRPr="00AF56A0" w:rsidRDefault="00C0197E" w:rsidP="00C0197E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lang w:val="ru-RU"/>
        </w:rPr>
      </w:pPr>
    </w:p>
    <w:sectPr w:rsidR="00C0197E" w:rsidRPr="00AF56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455BF2"/>
    <w:multiLevelType w:val="multilevel"/>
    <w:tmpl w:val="24D6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5073C1"/>
    <w:multiLevelType w:val="hybridMultilevel"/>
    <w:tmpl w:val="1236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B747E"/>
    <w:multiLevelType w:val="multilevel"/>
    <w:tmpl w:val="76A864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886017B"/>
    <w:multiLevelType w:val="hybridMultilevel"/>
    <w:tmpl w:val="8EC6E3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16867"/>
    <w:multiLevelType w:val="hybridMultilevel"/>
    <w:tmpl w:val="6F905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B55A9"/>
    <w:multiLevelType w:val="hybridMultilevel"/>
    <w:tmpl w:val="597205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63C7A"/>
    <w:multiLevelType w:val="hybridMultilevel"/>
    <w:tmpl w:val="ADD8E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9D0475"/>
    <w:multiLevelType w:val="hybridMultilevel"/>
    <w:tmpl w:val="37F2C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74DB3"/>
    <w:multiLevelType w:val="hybridMultilevel"/>
    <w:tmpl w:val="3C2A6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E59CA"/>
    <w:multiLevelType w:val="hybridMultilevel"/>
    <w:tmpl w:val="6AF4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53430"/>
    <w:multiLevelType w:val="multilevel"/>
    <w:tmpl w:val="37C857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E9D4522"/>
    <w:multiLevelType w:val="hybridMultilevel"/>
    <w:tmpl w:val="478E6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07AC4"/>
    <w:multiLevelType w:val="hybridMultilevel"/>
    <w:tmpl w:val="D6BC6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E1ECF"/>
    <w:multiLevelType w:val="multilevel"/>
    <w:tmpl w:val="61EABD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E4612EB"/>
    <w:multiLevelType w:val="hybridMultilevel"/>
    <w:tmpl w:val="9BCA1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1A52C4"/>
    <w:multiLevelType w:val="hybridMultilevel"/>
    <w:tmpl w:val="06C282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840B1"/>
    <w:multiLevelType w:val="hybridMultilevel"/>
    <w:tmpl w:val="2B12A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881BCA"/>
    <w:multiLevelType w:val="multilevel"/>
    <w:tmpl w:val="A80C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0748E0"/>
    <w:multiLevelType w:val="hybridMultilevel"/>
    <w:tmpl w:val="F2868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30316F"/>
    <w:multiLevelType w:val="multilevel"/>
    <w:tmpl w:val="D616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5F657BE2"/>
    <w:multiLevelType w:val="multilevel"/>
    <w:tmpl w:val="FD68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626F191C"/>
    <w:multiLevelType w:val="multilevel"/>
    <w:tmpl w:val="BF34D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71563DA4"/>
    <w:multiLevelType w:val="multilevel"/>
    <w:tmpl w:val="762A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717D1ABA"/>
    <w:multiLevelType w:val="hybridMultilevel"/>
    <w:tmpl w:val="ABE4D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220B08"/>
    <w:multiLevelType w:val="hybridMultilevel"/>
    <w:tmpl w:val="E938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D679FC"/>
    <w:multiLevelType w:val="multilevel"/>
    <w:tmpl w:val="4446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75156B81"/>
    <w:multiLevelType w:val="hybridMultilevel"/>
    <w:tmpl w:val="E91C7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301D85"/>
    <w:multiLevelType w:val="multilevel"/>
    <w:tmpl w:val="FD68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7A7B22EE"/>
    <w:multiLevelType w:val="multilevel"/>
    <w:tmpl w:val="BF34D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7DE1051E"/>
    <w:multiLevelType w:val="hybridMultilevel"/>
    <w:tmpl w:val="03DC8D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05A71"/>
    <w:multiLevelType w:val="multilevel"/>
    <w:tmpl w:val="D616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23"/>
  </w:num>
  <w:num w:numId="8">
    <w:abstractNumId w:val="8"/>
  </w:num>
  <w:num w:numId="9">
    <w:abstractNumId w:val="16"/>
  </w:num>
  <w:num w:numId="10">
    <w:abstractNumId w:val="6"/>
  </w:num>
  <w:num w:numId="11">
    <w:abstractNumId w:val="30"/>
  </w:num>
  <w:num w:numId="12">
    <w:abstractNumId w:val="36"/>
  </w:num>
  <w:num w:numId="13">
    <w:abstractNumId w:val="12"/>
  </w:num>
  <w:num w:numId="14">
    <w:abstractNumId w:val="25"/>
  </w:num>
  <w:num w:numId="15">
    <w:abstractNumId w:val="24"/>
  </w:num>
  <w:num w:numId="16">
    <w:abstractNumId w:val="22"/>
  </w:num>
  <w:num w:numId="17">
    <w:abstractNumId w:val="15"/>
  </w:num>
  <w:num w:numId="18">
    <w:abstractNumId w:val="7"/>
  </w:num>
  <w:num w:numId="19">
    <w:abstractNumId w:val="26"/>
  </w:num>
  <w:num w:numId="20">
    <w:abstractNumId w:val="33"/>
  </w:num>
  <w:num w:numId="21">
    <w:abstractNumId w:val="10"/>
  </w:num>
  <w:num w:numId="22">
    <w:abstractNumId w:val="20"/>
  </w:num>
  <w:num w:numId="23">
    <w:abstractNumId w:val="11"/>
  </w:num>
  <w:num w:numId="24">
    <w:abstractNumId w:val="9"/>
  </w:num>
  <w:num w:numId="25">
    <w:abstractNumId w:val="21"/>
  </w:num>
  <w:num w:numId="26">
    <w:abstractNumId w:val="28"/>
  </w:num>
  <w:num w:numId="27">
    <w:abstractNumId w:val="29"/>
  </w:num>
  <w:num w:numId="28">
    <w:abstractNumId w:val="17"/>
  </w:num>
  <w:num w:numId="29">
    <w:abstractNumId w:val="18"/>
  </w:num>
  <w:num w:numId="30">
    <w:abstractNumId w:val="27"/>
  </w:num>
  <w:num w:numId="31">
    <w:abstractNumId w:val="34"/>
  </w:num>
  <w:num w:numId="32">
    <w:abstractNumId w:val="35"/>
  </w:num>
  <w:num w:numId="33">
    <w:abstractNumId w:val="31"/>
  </w:num>
  <w:num w:numId="34">
    <w:abstractNumId w:val="19"/>
  </w:num>
  <w:num w:numId="35">
    <w:abstractNumId w:val="13"/>
  </w:num>
  <w:num w:numId="36">
    <w:abstractNumId w:val="32"/>
  </w:num>
  <w:num w:numId="37">
    <w:abstractNumId w:val="1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3FA"/>
    <w:rsid w:val="0015074B"/>
    <w:rsid w:val="0029639D"/>
    <w:rsid w:val="002A3526"/>
    <w:rsid w:val="002E0177"/>
    <w:rsid w:val="00326F90"/>
    <w:rsid w:val="004C5B45"/>
    <w:rsid w:val="007140AE"/>
    <w:rsid w:val="00814D8A"/>
    <w:rsid w:val="008967FD"/>
    <w:rsid w:val="00AA1D8D"/>
    <w:rsid w:val="00AF56A0"/>
    <w:rsid w:val="00B47730"/>
    <w:rsid w:val="00C0197E"/>
    <w:rsid w:val="00CB0664"/>
    <w:rsid w:val="00F128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CE3DA"/>
  <w14:defaultImageDpi w14:val="300"/>
  <w15:docId w15:val="{439DF3D4-4A0B-4768-85CC-E92AEA58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E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017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E0177"/>
  </w:style>
  <w:style w:type="character" w:customStyle="1" w:styleId="mord">
    <w:name w:val="mord"/>
    <w:basedOn w:val="DefaultParagraphFont"/>
    <w:rsid w:val="002E0177"/>
  </w:style>
  <w:style w:type="paragraph" w:styleId="TOC1">
    <w:name w:val="toc 1"/>
    <w:basedOn w:val="Normal"/>
    <w:next w:val="Normal"/>
    <w:autoRedefine/>
    <w:uiPriority w:val="39"/>
    <w:unhideWhenUsed/>
    <w:rsid w:val="00F128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8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28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4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5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8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d1233/Union-Find-Algorith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E0D10F-C60F-4024-A470-45AA472E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Абу Мерхи Дамаж Жад -</cp:lastModifiedBy>
  <cp:revision>3</cp:revision>
  <dcterms:created xsi:type="dcterms:W3CDTF">2024-11-24T19:50:00Z</dcterms:created>
  <dcterms:modified xsi:type="dcterms:W3CDTF">2024-11-24T20:12:00Z</dcterms:modified>
  <cp:category/>
</cp:coreProperties>
</file>